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13C7" w14:textId="282AAFDE" w:rsidR="00BD5D6E" w:rsidRPr="006C571A" w:rsidRDefault="001716EF">
      <w:pPr>
        <w:rPr>
          <w:rFonts w:ascii="Arial" w:hAnsi="Arial" w:cs="Arial"/>
          <w:sz w:val="20"/>
          <w:szCs w:val="20"/>
          <w:lang w:eastAsia="zh-CN"/>
        </w:rPr>
      </w:pPr>
      <w:r w:rsidRPr="006C571A">
        <w:rPr>
          <w:rFonts w:ascii="Arial" w:hAnsi="Arial" w:cs="Arial"/>
          <w:sz w:val="20"/>
          <w:szCs w:val="20"/>
        </w:rPr>
        <w:t>Reviewer Name: _</w:t>
      </w:r>
      <w:r w:rsidRPr="00B355F8">
        <w:rPr>
          <w:rFonts w:ascii="Arial" w:hAnsi="Arial" w:cs="Arial"/>
          <w:sz w:val="20"/>
          <w:szCs w:val="20"/>
        </w:rPr>
        <w:t>____</w:t>
      </w:r>
      <w:proofErr w:type="spellStart"/>
      <w:r w:rsidR="00171BEB">
        <w:rPr>
          <w:rFonts w:ascii="Arial" w:hAnsi="Arial" w:cs="Arial"/>
          <w:sz w:val="20"/>
          <w:szCs w:val="20"/>
        </w:rPr>
        <w:t>Ke</w:t>
      </w:r>
      <w:proofErr w:type="spellEnd"/>
      <w:r w:rsidR="00171BEB">
        <w:rPr>
          <w:rFonts w:ascii="Arial" w:hAnsi="Arial" w:cs="Arial"/>
          <w:sz w:val="20"/>
          <w:szCs w:val="20"/>
        </w:rPr>
        <w:t xml:space="preserve"> Wang</w:t>
      </w:r>
      <w:r w:rsidR="00C46C2D" w:rsidRPr="00B355F8">
        <w:rPr>
          <w:rFonts w:ascii="Arial" w:hAnsi="Arial" w:cs="Arial"/>
          <w:sz w:val="20"/>
          <w:szCs w:val="20"/>
        </w:rPr>
        <w:t>______</w:t>
      </w:r>
      <w:r w:rsidR="00C46C2D" w:rsidRPr="00B355F8">
        <w:rPr>
          <w:rFonts w:ascii="Arial" w:hAnsi="Arial" w:cs="Arial"/>
          <w:sz w:val="20"/>
          <w:szCs w:val="20"/>
          <w:u w:val="single"/>
        </w:rPr>
        <w:t>______</w:t>
      </w:r>
      <w:r w:rsidRPr="00B355F8">
        <w:rPr>
          <w:rFonts w:ascii="Arial" w:hAnsi="Arial" w:cs="Arial"/>
          <w:sz w:val="20"/>
          <w:szCs w:val="20"/>
          <w:u w:val="single"/>
        </w:rPr>
        <w:t>____________</w:t>
      </w:r>
    </w:p>
    <w:p w14:paraId="286AA45E" w14:textId="2F369BAA" w:rsidR="00BD5D6E" w:rsidRPr="006C571A" w:rsidRDefault="001716EF">
      <w:pPr>
        <w:rPr>
          <w:rFonts w:ascii="Arial" w:hAnsi="Arial" w:cs="Arial"/>
          <w:sz w:val="20"/>
          <w:szCs w:val="20"/>
        </w:rPr>
      </w:pPr>
      <w:r w:rsidRPr="006C571A">
        <w:rPr>
          <w:rFonts w:ascii="Arial" w:hAnsi="Arial" w:cs="Arial"/>
          <w:sz w:val="20"/>
          <w:szCs w:val="20"/>
        </w:rPr>
        <w:t xml:space="preserve">Project </w:t>
      </w:r>
      <w:r w:rsidR="002E0C23" w:rsidRPr="006C571A">
        <w:rPr>
          <w:rFonts w:ascii="Arial" w:hAnsi="Arial" w:cs="Arial"/>
          <w:sz w:val="20"/>
          <w:szCs w:val="20"/>
        </w:rPr>
        <w:t>Creator</w:t>
      </w:r>
      <w:r w:rsidRPr="006C571A">
        <w:rPr>
          <w:rFonts w:ascii="Arial" w:hAnsi="Arial" w:cs="Arial"/>
          <w:sz w:val="20"/>
          <w:szCs w:val="20"/>
        </w:rPr>
        <w:t>: ______</w:t>
      </w:r>
      <w:r w:rsidR="00C46C2D" w:rsidRPr="006C571A">
        <w:rPr>
          <w:rFonts w:ascii="Arial" w:hAnsi="Arial" w:cs="Arial"/>
          <w:sz w:val="20"/>
          <w:szCs w:val="20"/>
        </w:rPr>
        <w:t>__</w:t>
      </w:r>
      <w:proofErr w:type="spellStart"/>
      <w:r w:rsidR="00B355F8">
        <w:rPr>
          <w:rFonts w:ascii="Arial" w:hAnsi="Arial" w:cs="Arial"/>
          <w:sz w:val="20"/>
          <w:szCs w:val="20"/>
        </w:rPr>
        <w:t>J</w:t>
      </w:r>
      <w:r w:rsidR="00B355F8">
        <w:rPr>
          <w:rFonts w:ascii="Arial" w:hAnsi="Arial" w:cs="Arial" w:hint="eastAsia"/>
          <w:sz w:val="20"/>
          <w:szCs w:val="20"/>
          <w:lang w:eastAsia="zh-CN"/>
        </w:rPr>
        <w:t>inyi</w:t>
      </w:r>
      <w:proofErr w:type="spellEnd"/>
      <w:r w:rsidR="00B355F8">
        <w:rPr>
          <w:rFonts w:ascii="Arial" w:hAnsi="Arial" w:cs="Arial"/>
          <w:sz w:val="20"/>
          <w:szCs w:val="20"/>
          <w:lang w:eastAsia="zh-CN"/>
        </w:rPr>
        <w:t xml:space="preserve"> </w:t>
      </w:r>
      <w:r w:rsidR="00B355F8">
        <w:rPr>
          <w:rFonts w:ascii="Arial" w:hAnsi="Arial" w:cs="Arial" w:hint="eastAsia"/>
          <w:sz w:val="20"/>
          <w:szCs w:val="20"/>
          <w:lang w:eastAsia="zh-CN"/>
        </w:rPr>
        <w:t>Sun</w:t>
      </w:r>
      <w:r w:rsidR="00C46C2D" w:rsidRPr="006C571A">
        <w:rPr>
          <w:rFonts w:ascii="Arial" w:hAnsi="Arial" w:cs="Arial" w:hint="eastAsia"/>
          <w:sz w:val="20"/>
          <w:szCs w:val="20"/>
          <w:lang w:eastAsia="zh-CN"/>
        </w:rPr>
        <w:t>_</w:t>
      </w:r>
      <w:r w:rsidR="00C46C2D" w:rsidRPr="006C571A">
        <w:rPr>
          <w:rFonts w:ascii="Arial" w:hAnsi="Arial" w:cs="Arial"/>
          <w:sz w:val="20"/>
          <w:szCs w:val="20"/>
        </w:rPr>
        <w:t>_________________</w:t>
      </w:r>
      <w:r w:rsidRPr="006C571A">
        <w:rPr>
          <w:rFonts w:ascii="Arial" w:hAnsi="Arial" w:cs="Arial"/>
          <w:sz w:val="20"/>
          <w:szCs w:val="20"/>
        </w:rPr>
        <w:t>______________</w:t>
      </w:r>
    </w:p>
    <w:p w14:paraId="1E307348" w14:textId="72E59E62" w:rsidR="00C46C2D" w:rsidRPr="006C571A" w:rsidRDefault="00C46C2D">
      <w:pPr>
        <w:rPr>
          <w:rFonts w:ascii="Arial" w:hAnsi="Arial" w:cs="Arial"/>
          <w:sz w:val="20"/>
          <w:szCs w:val="20"/>
        </w:rPr>
      </w:pPr>
      <w:r w:rsidRPr="006C571A">
        <w:rPr>
          <w:rFonts w:ascii="Arial" w:hAnsi="Arial" w:cs="Arial"/>
          <w:sz w:val="20"/>
          <w:szCs w:val="20"/>
        </w:rPr>
        <w:t xml:space="preserve">Project Creator </w:t>
      </w:r>
      <w:proofErr w:type="gramStart"/>
      <w:r w:rsidRPr="006C571A">
        <w:rPr>
          <w:rFonts w:ascii="Arial" w:hAnsi="Arial" w:cs="Arial"/>
          <w:sz w:val="20"/>
          <w:szCs w:val="20"/>
        </w:rPr>
        <w:t>Email:_</w:t>
      </w:r>
      <w:proofErr w:type="gramEnd"/>
      <w:r w:rsidRPr="006C571A">
        <w:rPr>
          <w:rFonts w:ascii="Arial" w:hAnsi="Arial" w:cs="Arial"/>
          <w:sz w:val="20"/>
          <w:szCs w:val="20"/>
        </w:rPr>
        <w:t>___</w:t>
      </w:r>
      <w:r w:rsidR="00B355F8">
        <w:rPr>
          <w:rFonts w:ascii="Arial" w:hAnsi="Arial" w:cs="Arial"/>
          <w:sz w:val="20"/>
          <w:szCs w:val="20"/>
        </w:rPr>
        <w:t xml:space="preserve"> </w:t>
      </w:r>
      <w:proofErr w:type="spellStart"/>
      <w:r w:rsidR="00B355F8">
        <w:rPr>
          <w:rFonts w:ascii="Arial" w:hAnsi="Arial" w:cs="Arial"/>
          <w:sz w:val="20"/>
          <w:szCs w:val="20"/>
        </w:rPr>
        <w:t>Jinyi</w:t>
      </w:r>
      <w:proofErr w:type="spellEnd"/>
      <w:r w:rsidR="00B355F8">
        <w:rPr>
          <w:rFonts w:ascii="Arial" w:hAnsi="Arial" w:cs="Arial"/>
          <w:sz w:val="20"/>
          <w:szCs w:val="20"/>
        </w:rPr>
        <w:t xml:space="preserve"> Sun@student.uts.edu.au</w:t>
      </w:r>
      <w:r w:rsidRPr="006C571A">
        <w:rPr>
          <w:rFonts w:ascii="Arial" w:hAnsi="Arial" w:cs="Arial"/>
          <w:sz w:val="20"/>
          <w:szCs w:val="20"/>
        </w:rPr>
        <w:t>_______________</w:t>
      </w:r>
    </w:p>
    <w:p w14:paraId="43C34F6C" w14:textId="76B8C674" w:rsidR="00BD5D6E" w:rsidRPr="006C571A" w:rsidRDefault="001716EF">
      <w:pPr>
        <w:rPr>
          <w:rFonts w:ascii="Arial" w:hAnsi="Arial" w:cs="Arial"/>
          <w:sz w:val="20"/>
          <w:szCs w:val="20"/>
        </w:rPr>
      </w:pPr>
      <w:r w:rsidRPr="006C571A">
        <w:rPr>
          <w:rFonts w:ascii="Arial" w:hAnsi="Arial" w:cs="Arial"/>
          <w:sz w:val="20"/>
          <w:szCs w:val="20"/>
        </w:rPr>
        <w:t>Date: ________</w:t>
      </w:r>
      <w:r w:rsidR="00C46C2D" w:rsidRPr="006C571A">
        <w:rPr>
          <w:rFonts w:ascii="Arial" w:hAnsi="Arial" w:cs="Arial"/>
          <w:sz w:val="20"/>
          <w:szCs w:val="20"/>
        </w:rPr>
        <w:t>__</w:t>
      </w:r>
      <w:r w:rsidR="00B355F8">
        <w:rPr>
          <w:rFonts w:ascii="Arial" w:hAnsi="Arial" w:cs="Arial"/>
          <w:sz w:val="20"/>
          <w:szCs w:val="20"/>
        </w:rPr>
        <w:t>7/10/2025</w:t>
      </w:r>
      <w:r w:rsidR="00C46C2D" w:rsidRPr="006C571A">
        <w:rPr>
          <w:rFonts w:ascii="Arial" w:hAnsi="Arial" w:cs="Arial"/>
          <w:sz w:val="20"/>
          <w:szCs w:val="20"/>
        </w:rPr>
        <w:t>___________________</w:t>
      </w:r>
      <w:r w:rsidRPr="006C571A">
        <w:rPr>
          <w:rFonts w:ascii="Arial" w:hAnsi="Arial" w:cs="Arial"/>
          <w:sz w:val="20"/>
          <w:szCs w:val="20"/>
        </w:rPr>
        <w:t>____________</w:t>
      </w:r>
      <w:r w:rsidR="000C126F" w:rsidRPr="006C571A">
        <w:rPr>
          <w:rFonts w:ascii="Arial" w:hAnsi="Arial" w:cs="Arial"/>
          <w:sz w:val="20"/>
          <w:szCs w:val="20"/>
        </w:rPr>
        <w:t>_______</w:t>
      </w:r>
    </w:p>
    <w:p w14:paraId="36CAB9E7" w14:textId="0EE41529" w:rsidR="00BD5D6E" w:rsidRPr="006C571A" w:rsidRDefault="001716EF">
      <w:pPr>
        <w:rPr>
          <w:rFonts w:ascii="Arial" w:hAnsi="Arial" w:cs="Arial"/>
          <w:sz w:val="20"/>
          <w:szCs w:val="20"/>
        </w:rPr>
      </w:pPr>
      <w:r w:rsidRPr="006C571A">
        <w:rPr>
          <w:rFonts w:ascii="Arial" w:hAnsi="Arial" w:cs="Arial"/>
          <w:sz w:val="20"/>
          <w:szCs w:val="20"/>
        </w:rPr>
        <w:t>Project: _____</w:t>
      </w:r>
      <w:r w:rsidR="00C46C2D" w:rsidRPr="006C571A">
        <w:rPr>
          <w:rFonts w:ascii="Arial" w:hAnsi="Arial" w:cs="Arial"/>
          <w:sz w:val="20"/>
          <w:szCs w:val="20"/>
        </w:rPr>
        <w:t>_________</w:t>
      </w:r>
      <w:r w:rsidR="00B355F8">
        <w:rPr>
          <w:rFonts w:ascii="Arial" w:hAnsi="Arial" w:cs="Arial"/>
          <w:sz w:val="20"/>
          <w:szCs w:val="20"/>
        </w:rPr>
        <w:t xml:space="preserve">Music </w:t>
      </w:r>
      <w:r w:rsidR="00B355F8">
        <w:rPr>
          <w:rFonts w:ascii="Arial" w:hAnsi="Arial" w:cs="Arial" w:hint="eastAsia"/>
          <w:sz w:val="20"/>
          <w:szCs w:val="20"/>
          <w:lang w:eastAsia="zh-CN"/>
        </w:rPr>
        <w:t>—</w:t>
      </w:r>
      <w:r w:rsidR="00B355F8">
        <w:rPr>
          <w:rFonts w:ascii="Arial" w:hAnsi="Arial" w:cs="Arial" w:hint="eastAsia"/>
          <w:sz w:val="20"/>
          <w:szCs w:val="20"/>
          <w:lang w:eastAsia="zh-CN"/>
        </w:rPr>
        <w:t xml:space="preserve"> </w:t>
      </w:r>
      <w:proofErr w:type="spellStart"/>
      <w:r w:rsidR="00B355F8">
        <w:rPr>
          <w:rFonts w:ascii="Arial" w:hAnsi="Arial" w:cs="Arial"/>
          <w:sz w:val="20"/>
          <w:szCs w:val="20"/>
        </w:rPr>
        <w:t>TunePad</w:t>
      </w:r>
      <w:proofErr w:type="spellEnd"/>
      <w:r w:rsidR="00C46C2D" w:rsidRPr="006C571A">
        <w:rPr>
          <w:rFonts w:ascii="Arial" w:hAnsi="Arial" w:cs="Arial"/>
          <w:sz w:val="20"/>
          <w:szCs w:val="20"/>
        </w:rPr>
        <w:t>________</w:t>
      </w:r>
      <w:r w:rsidRPr="006C571A">
        <w:rPr>
          <w:rFonts w:ascii="Arial" w:hAnsi="Arial" w:cs="Arial"/>
          <w:sz w:val="20"/>
          <w:szCs w:val="20"/>
        </w:rPr>
        <w:t>__</w:t>
      </w:r>
      <w:r w:rsidR="000C126F" w:rsidRPr="006C571A">
        <w:rPr>
          <w:rFonts w:ascii="Arial" w:hAnsi="Arial" w:cs="Arial"/>
          <w:sz w:val="20"/>
          <w:szCs w:val="20"/>
        </w:rPr>
        <w:t>_________</w:t>
      </w:r>
      <w:r w:rsidRPr="006C571A">
        <w:rPr>
          <w:rFonts w:ascii="Arial" w:hAnsi="Arial" w:cs="Arial"/>
          <w:sz w:val="20"/>
          <w:szCs w:val="20"/>
        </w:rPr>
        <w:t>______</w:t>
      </w:r>
    </w:p>
    <w:p w14:paraId="1A4A9A54" w14:textId="77777777" w:rsidR="006C571A" w:rsidRPr="00B355F8" w:rsidRDefault="006C571A">
      <w:pPr>
        <w:pStyle w:val="21"/>
        <w:rPr>
          <w:rFonts w:ascii="Arial" w:hAnsi="Arial" w:cs="Arial"/>
          <w:sz w:val="20"/>
          <w:szCs w:val="20"/>
        </w:rPr>
      </w:pPr>
    </w:p>
    <w:p w14:paraId="3B0F3FF7" w14:textId="77777777" w:rsidR="00BD5D6E" w:rsidRPr="006C571A" w:rsidRDefault="001716EF">
      <w:pPr>
        <w:pStyle w:val="21"/>
        <w:rPr>
          <w:rFonts w:ascii="Arial" w:hAnsi="Arial" w:cs="Arial"/>
          <w:sz w:val="20"/>
          <w:szCs w:val="20"/>
        </w:rPr>
      </w:pPr>
      <w:r w:rsidRPr="006C571A">
        <w:rPr>
          <w:rFonts w:ascii="Arial" w:hAnsi="Arial" w:cs="Arial"/>
          <w:sz w:val="20"/>
          <w:szCs w:val="20"/>
        </w:rPr>
        <w:t>1. What Do You Like About This Project?</w:t>
      </w:r>
    </w:p>
    <w:p w14:paraId="5315AA17" w14:textId="77777777" w:rsidR="00BD5D6E" w:rsidRPr="006C571A" w:rsidRDefault="001716EF">
      <w:pPr>
        <w:rPr>
          <w:rFonts w:ascii="Arial" w:hAnsi="Arial" w:cs="Arial"/>
          <w:sz w:val="20"/>
          <w:szCs w:val="20"/>
        </w:rPr>
      </w:pPr>
      <w:r w:rsidRPr="006C571A">
        <w:rPr>
          <w:rFonts w:ascii="Arial" w:hAnsi="Arial" w:cs="Arial"/>
          <w:sz w:val="20"/>
          <w:szCs w:val="20"/>
        </w:rPr>
        <w:t>Focus on what’s interesting, fun, or engaging.</w:t>
      </w:r>
      <w:r w:rsidRPr="006C571A">
        <w:rPr>
          <w:rFonts w:ascii="Arial" w:hAnsi="Arial" w:cs="Arial"/>
          <w:sz w:val="20"/>
          <w:szCs w:val="20"/>
        </w:rPr>
        <w:br/>
        <w:t xml:space="preserve">- What part of the project </w:t>
      </w:r>
      <w:r w:rsidR="00E8431D" w:rsidRPr="006C571A">
        <w:rPr>
          <w:rFonts w:ascii="Arial" w:hAnsi="Arial" w:cs="Arial"/>
          <w:sz w:val="20"/>
          <w:szCs w:val="20"/>
        </w:rPr>
        <w:t xml:space="preserve">so far </w:t>
      </w:r>
      <w:r w:rsidRPr="006C571A">
        <w:rPr>
          <w:rFonts w:ascii="Arial" w:hAnsi="Arial" w:cs="Arial"/>
          <w:sz w:val="20"/>
          <w:szCs w:val="20"/>
        </w:rPr>
        <w:t>stood out to you or made you smile?</w:t>
      </w:r>
      <w:r w:rsidRPr="006C571A">
        <w:rPr>
          <w:rFonts w:ascii="Arial" w:hAnsi="Arial" w:cs="Arial"/>
          <w:sz w:val="20"/>
          <w:szCs w:val="20"/>
        </w:rPr>
        <w:br/>
        <w:t>- What felt especially creative or original?</w:t>
      </w:r>
    </w:p>
    <w:p w14:paraId="6D7E724E" w14:textId="4FC79FB6" w:rsidR="000741CD" w:rsidRPr="00184E1E" w:rsidRDefault="00656B05" w:rsidP="00D93681">
      <w:pPr>
        <w:jc w:val="both"/>
        <w:rPr>
          <w:rFonts w:ascii="Arial" w:hAnsi="Arial" w:cs="Arial"/>
          <w:color w:val="E36C0A" w:themeColor="accent6" w:themeShade="BF"/>
          <w:sz w:val="20"/>
          <w:szCs w:val="20"/>
        </w:rPr>
      </w:pPr>
      <w:r w:rsidRPr="00184E1E">
        <w:rPr>
          <w:color w:val="E36C0A" w:themeColor="accent6" w:themeShade="BF"/>
        </w:rPr>
        <w:t xml:space="preserve">I really like that this project is based on a familiar song, which creates an instant sense of connection. The piano melody is carefully coded, showing both patience and skill. I particularly enjoyed the moment when the </w:t>
      </w:r>
      <w:r w:rsidR="00184E1E" w:rsidRPr="00184E1E">
        <w:rPr>
          <w:color w:val="E36C0A" w:themeColor="accent6" w:themeShade="BF"/>
        </w:rPr>
        <w:t>drumbeats</w:t>
      </w:r>
      <w:r w:rsidRPr="00184E1E">
        <w:rPr>
          <w:color w:val="E36C0A" w:themeColor="accent6" w:themeShade="BF"/>
        </w:rPr>
        <w:t xml:space="preserve"> started to merge with the melody</w:t>
      </w:r>
      <w:r w:rsidR="00184E1E">
        <w:rPr>
          <w:color w:val="E36C0A" w:themeColor="accent6" w:themeShade="BF"/>
        </w:rPr>
        <w:t>.</w:t>
      </w:r>
    </w:p>
    <w:p w14:paraId="26F411A0" w14:textId="77777777" w:rsidR="000741CD" w:rsidRPr="006C571A" w:rsidRDefault="000741CD">
      <w:pPr>
        <w:rPr>
          <w:rFonts w:ascii="Arial" w:hAnsi="Arial" w:cs="Arial"/>
          <w:sz w:val="20"/>
          <w:szCs w:val="20"/>
        </w:rPr>
      </w:pPr>
    </w:p>
    <w:p w14:paraId="7C54ECBB" w14:textId="77777777" w:rsidR="00BD5D6E" w:rsidRPr="006C571A" w:rsidRDefault="001716EF">
      <w:pPr>
        <w:pStyle w:val="21"/>
        <w:rPr>
          <w:rFonts w:ascii="Arial" w:hAnsi="Arial" w:cs="Arial"/>
          <w:sz w:val="20"/>
          <w:szCs w:val="20"/>
        </w:rPr>
      </w:pPr>
      <w:r w:rsidRPr="006C571A">
        <w:rPr>
          <w:rFonts w:ascii="Arial" w:hAnsi="Arial" w:cs="Arial"/>
          <w:sz w:val="20"/>
          <w:szCs w:val="20"/>
        </w:rPr>
        <w:t>2. What Is the Project Trying to Say or Do?</w:t>
      </w:r>
    </w:p>
    <w:p w14:paraId="610AB852" w14:textId="77777777" w:rsidR="00BD5D6E" w:rsidRPr="006C571A" w:rsidRDefault="001716EF">
      <w:pPr>
        <w:rPr>
          <w:rFonts w:ascii="Arial" w:hAnsi="Arial" w:cs="Arial"/>
          <w:sz w:val="20"/>
          <w:szCs w:val="20"/>
        </w:rPr>
      </w:pPr>
      <w:r w:rsidRPr="006C571A">
        <w:rPr>
          <w:rFonts w:ascii="Arial" w:hAnsi="Arial" w:cs="Arial"/>
          <w:sz w:val="20"/>
          <w:szCs w:val="20"/>
        </w:rPr>
        <w:t>Think about the message, feeling, or story behind the project.</w:t>
      </w:r>
      <w:r w:rsidRPr="006C571A">
        <w:rPr>
          <w:rFonts w:ascii="Arial" w:hAnsi="Arial" w:cs="Arial"/>
          <w:sz w:val="20"/>
          <w:szCs w:val="20"/>
        </w:rPr>
        <w:br/>
        <w:t>- What do you think the creator wanted to express with this project?</w:t>
      </w:r>
      <w:r w:rsidRPr="006C571A">
        <w:rPr>
          <w:rFonts w:ascii="Arial" w:hAnsi="Arial" w:cs="Arial"/>
          <w:sz w:val="20"/>
          <w:szCs w:val="20"/>
        </w:rPr>
        <w:br/>
        <w:t xml:space="preserve">- In your own words, what does the </w:t>
      </w:r>
      <w:r w:rsidR="00E8431D" w:rsidRPr="006C571A">
        <w:rPr>
          <w:rFonts w:ascii="Arial" w:hAnsi="Arial" w:cs="Arial"/>
          <w:sz w:val="20"/>
          <w:szCs w:val="20"/>
        </w:rPr>
        <w:t>project</w:t>
      </w:r>
      <w:r w:rsidRPr="006C571A">
        <w:rPr>
          <w:rFonts w:ascii="Arial" w:hAnsi="Arial" w:cs="Arial"/>
          <w:sz w:val="20"/>
          <w:szCs w:val="20"/>
        </w:rPr>
        <w:t xml:space="preserve"> seem to do</w:t>
      </w:r>
      <w:r w:rsidR="00E8431D" w:rsidRPr="006C571A">
        <w:rPr>
          <w:rFonts w:ascii="Arial" w:hAnsi="Arial" w:cs="Arial"/>
          <w:sz w:val="20"/>
          <w:szCs w:val="20"/>
        </w:rPr>
        <w:t xml:space="preserve"> at this early stage</w:t>
      </w:r>
      <w:r w:rsidRPr="006C571A">
        <w:rPr>
          <w:rFonts w:ascii="Arial" w:hAnsi="Arial" w:cs="Arial"/>
          <w:sz w:val="20"/>
          <w:szCs w:val="20"/>
        </w:rPr>
        <w:t>?</w:t>
      </w:r>
    </w:p>
    <w:p w14:paraId="734DFB53" w14:textId="77777777" w:rsidR="000C126F" w:rsidRPr="006C571A" w:rsidRDefault="000C126F" w:rsidP="000C126F">
      <w:pPr>
        <w:rPr>
          <w:rFonts w:ascii="Arial" w:hAnsi="Arial" w:cs="Arial"/>
          <w:sz w:val="20"/>
          <w:szCs w:val="20"/>
        </w:rPr>
      </w:pPr>
    </w:p>
    <w:p w14:paraId="19DA53B9" w14:textId="7C917C76" w:rsidR="000C126F" w:rsidRPr="00184E1E" w:rsidRDefault="0092737C" w:rsidP="00D93681">
      <w:pPr>
        <w:jc w:val="both"/>
        <w:rPr>
          <w:color w:val="E36C0A" w:themeColor="accent6" w:themeShade="BF"/>
        </w:rPr>
      </w:pPr>
      <w:r w:rsidRPr="00184E1E">
        <w:rPr>
          <w:color w:val="E36C0A" w:themeColor="accent6" w:themeShade="BF"/>
        </w:rPr>
        <w:t xml:space="preserve">The project seems to be re-creating and re-interpreting a well-known song. Beyond replication, the choices in beats and structure suggest that the creator wants to experiment with how coding can express musical </w:t>
      </w:r>
      <w:r w:rsidR="00184E1E">
        <w:rPr>
          <w:color w:val="E36C0A" w:themeColor="accent6" w:themeShade="BF"/>
        </w:rPr>
        <w:t>ideas.</w:t>
      </w:r>
    </w:p>
    <w:p w14:paraId="67CAACEE" w14:textId="77777777" w:rsidR="000C126F" w:rsidRPr="006C571A" w:rsidRDefault="000C126F">
      <w:pPr>
        <w:rPr>
          <w:rFonts w:ascii="Arial" w:hAnsi="Arial" w:cs="Arial"/>
          <w:sz w:val="20"/>
          <w:szCs w:val="20"/>
        </w:rPr>
      </w:pPr>
    </w:p>
    <w:p w14:paraId="655926A9" w14:textId="77777777" w:rsidR="002E0C23" w:rsidRPr="006C571A" w:rsidRDefault="002E0C23" w:rsidP="002E0C23">
      <w:pPr>
        <w:pStyle w:val="21"/>
        <w:rPr>
          <w:rFonts w:ascii="Arial" w:hAnsi="Arial" w:cs="Arial"/>
          <w:sz w:val="20"/>
          <w:szCs w:val="20"/>
        </w:rPr>
      </w:pPr>
      <w:r w:rsidRPr="006C571A">
        <w:rPr>
          <w:rFonts w:ascii="Arial" w:hAnsi="Arial" w:cs="Arial"/>
          <w:sz w:val="20"/>
          <w:szCs w:val="20"/>
        </w:rPr>
        <w:t>3. What’s the Level of Progress</w:t>
      </w:r>
      <w:r w:rsidR="00617EC8">
        <w:rPr>
          <w:rFonts w:ascii="Arial" w:hAnsi="Arial" w:cs="Arial"/>
          <w:sz w:val="20"/>
          <w:szCs w:val="20"/>
        </w:rPr>
        <w:t xml:space="preserve"> Given the Time Remaining</w:t>
      </w:r>
      <w:r w:rsidRPr="006C571A">
        <w:rPr>
          <w:rFonts w:ascii="Arial" w:hAnsi="Arial" w:cs="Arial"/>
          <w:sz w:val="20"/>
          <w:szCs w:val="20"/>
        </w:rPr>
        <w:t>?</w:t>
      </w:r>
    </w:p>
    <w:p w14:paraId="282D196E" w14:textId="77777777" w:rsidR="00D32930" w:rsidRDefault="002E0C23" w:rsidP="00D32930">
      <w:pPr>
        <w:rPr>
          <w:rFonts w:ascii="Arial" w:hAnsi="Arial" w:cs="Arial"/>
          <w:sz w:val="20"/>
          <w:szCs w:val="20"/>
        </w:rPr>
      </w:pPr>
      <w:r w:rsidRPr="006C571A">
        <w:rPr>
          <w:rFonts w:ascii="Arial" w:hAnsi="Arial" w:cs="Arial"/>
          <w:sz w:val="20"/>
          <w:szCs w:val="20"/>
        </w:rPr>
        <w:t>Have the creator share what they’ve done, what they are doing, and what they will do next.</w:t>
      </w:r>
      <w:r w:rsidRPr="006C571A">
        <w:rPr>
          <w:rFonts w:ascii="Arial" w:hAnsi="Arial" w:cs="Arial"/>
          <w:sz w:val="20"/>
          <w:szCs w:val="20"/>
        </w:rPr>
        <w:br/>
        <w:t>- Is the current level of progress clear (i.e. what’s been completed)?</w:t>
      </w:r>
      <w:r w:rsidRPr="006C571A">
        <w:rPr>
          <w:rFonts w:ascii="Arial" w:hAnsi="Arial" w:cs="Arial"/>
          <w:sz w:val="20"/>
          <w:szCs w:val="20"/>
        </w:rPr>
        <w:br/>
        <w:t>- How clear is it what the current tasks is?</w:t>
      </w:r>
      <w:r w:rsidRPr="006C571A">
        <w:rPr>
          <w:rFonts w:ascii="Arial" w:hAnsi="Arial" w:cs="Arial"/>
          <w:sz w:val="20"/>
          <w:szCs w:val="20"/>
        </w:rPr>
        <w:br/>
        <w:t xml:space="preserve">- </w:t>
      </w:r>
      <w:r w:rsidR="000C126F" w:rsidRPr="006C571A">
        <w:rPr>
          <w:rFonts w:ascii="Arial" w:hAnsi="Arial" w:cs="Arial"/>
          <w:sz w:val="20"/>
          <w:szCs w:val="20"/>
        </w:rPr>
        <w:t xml:space="preserve">How </w:t>
      </w:r>
      <w:r w:rsidRPr="006C571A">
        <w:rPr>
          <w:rFonts w:ascii="Arial" w:hAnsi="Arial" w:cs="Arial"/>
          <w:sz w:val="20"/>
          <w:szCs w:val="20"/>
        </w:rPr>
        <w:t xml:space="preserve">clear </w:t>
      </w:r>
      <w:r w:rsidR="000C126F" w:rsidRPr="006C571A">
        <w:rPr>
          <w:rFonts w:ascii="Arial" w:hAnsi="Arial" w:cs="Arial"/>
          <w:sz w:val="20"/>
          <w:szCs w:val="20"/>
        </w:rPr>
        <w:t xml:space="preserve">is </w:t>
      </w:r>
      <w:r w:rsidRPr="006C571A">
        <w:rPr>
          <w:rFonts w:ascii="Arial" w:hAnsi="Arial" w:cs="Arial"/>
          <w:sz w:val="20"/>
          <w:szCs w:val="20"/>
        </w:rPr>
        <w:t>what they will do next</w:t>
      </w:r>
      <w:r w:rsidR="00D32930">
        <w:rPr>
          <w:rFonts w:ascii="Arial" w:hAnsi="Arial" w:cs="Arial"/>
          <w:sz w:val="20"/>
          <w:szCs w:val="20"/>
        </w:rPr>
        <w:t>?</w:t>
      </w:r>
      <w:r w:rsidRPr="006C571A">
        <w:rPr>
          <w:rFonts w:ascii="Arial" w:hAnsi="Arial" w:cs="Arial"/>
          <w:sz w:val="20"/>
          <w:szCs w:val="20"/>
        </w:rPr>
        <w:t xml:space="preserve"> </w:t>
      </w:r>
      <w:r w:rsidR="000C126F" w:rsidRPr="006C571A">
        <w:rPr>
          <w:rFonts w:ascii="Arial" w:hAnsi="Arial" w:cs="Arial"/>
          <w:sz w:val="20"/>
          <w:szCs w:val="20"/>
        </w:rPr>
        <w:t>Describe it?</w:t>
      </w:r>
      <w:r w:rsidRPr="006C571A">
        <w:rPr>
          <w:rFonts w:ascii="Arial" w:hAnsi="Arial" w:cs="Arial"/>
          <w:sz w:val="20"/>
          <w:szCs w:val="20"/>
        </w:rPr>
        <w:br/>
        <w:t>- Do they have resources to support their next tasks?</w:t>
      </w:r>
      <w:r w:rsidR="00617EC8">
        <w:rPr>
          <w:rFonts w:ascii="Arial" w:hAnsi="Arial" w:cs="Arial"/>
          <w:sz w:val="20"/>
          <w:szCs w:val="20"/>
        </w:rPr>
        <w:br/>
      </w:r>
      <w:r w:rsidR="00617EC8" w:rsidRPr="006C571A">
        <w:rPr>
          <w:rFonts w:ascii="Arial" w:hAnsi="Arial" w:cs="Arial"/>
          <w:sz w:val="20"/>
          <w:szCs w:val="20"/>
        </w:rPr>
        <w:t xml:space="preserve">- </w:t>
      </w:r>
      <w:r w:rsidR="00617EC8">
        <w:rPr>
          <w:rFonts w:ascii="Arial" w:hAnsi="Arial" w:cs="Arial"/>
          <w:sz w:val="20"/>
          <w:szCs w:val="20"/>
        </w:rPr>
        <w:t xml:space="preserve">Given the remaining time </w:t>
      </w:r>
      <w:r w:rsidR="00F525A0">
        <w:rPr>
          <w:rFonts w:ascii="Arial" w:hAnsi="Arial" w:cs="Arial"/>
          <w:sz w:val="20"/>
          <w:szCs w:val="20"/>
        </w:rPr>
        <w:t>do they</w:t>
      </w:r>
      <w:r w:rsidR="00617EC8">
        <w:rPr>
          <w:rFonts w:ascii="Arial" w:hAnsi="Arial" w:cs="Arial"/>
          <w:sz w:val="20"/>
          <w:szCs w:val="20"/>
        </w:rPr>
        <w:t xml:space="preserve"> the need to reconsider the project scope</w:t>
      </w:r>
      <w:r w:rsidR="00617EC8" w:rsidRPr="006C571A">
        <w:rPr>
          <w:rFonts w:ascii="Arial" w:hAnsi="Arial" w:cs="Arial"/>
          <w:sz w:val="20"/>
          <w:szCs w:val="20"/>
        </w:rPr>
        <w:t>?</w:t>
      </w:r>
      <w:r w:rsidR="00617EC8">
        <w:rPr>
          <w:rFonts w:ascii="Arial" w:hAnsi="Arial" w:cs="Arial"/>
          <w:sz w:val="20"/>
          <w:szCs w:val="20"/>
        </w:rPr>
        <w:t xml:space="preserve"> </w:t>
      </w:r>
      <w:r w:rsidR="00F525A0">
        <w:rPr>
          <w:rFonts w:ascii="Arial" w:hAnsi="Arial" w:cs="Arial"/>
          <w:sz w:val="20"/>
          <w:szCs w:val="20"/>
        </w:rPr>
        <w:t xml:space="preserve">If it appears achievable, then no change is required, otherwise </w:t>
      </w:r>
      <w:r w:rsidR="00617EC8">
        <w:rPr>
          <w:rFonts w:ascii="Arial" w:hAnsi="Arial" w:cs="Arial"/>
          <w:sz w:val="20"/>
          <w:szCs w:val="20"/>
        </w:rPr>
        <w:t>consider reducing the scope of a challenging</w:t>
      </w:r>
      <w:r w:rsidR="00F525A0">
        <w:rPr>
          <w:rFonts w:ascii="Arial" w:hAnsi="Arial" w:cs="Arial"/>
          <w:sz w:val="20"/>
          <w:szCs w:val="20"/>
        </w:rPr>
        <w:t xml:space="preserve"> </w:t>
      </w:r>
      <w:r w:rsidR="00617EC8">
        <w:rPr>
          <w:rFonts w:ascii="Arial" w:hAnsi="Arial" w:cs="Arial"/>
          <w:sz w:val="20"/>
          <w:szCs w:val="20"/>
        </w:rPr>
        <w:t xml:space="preserve">project </w:t>
      </w:r>
      <w:r w:rsidR="00F525A0">
        <w:rPr>
          <w:rFonts w:ascii="Arial" w:hAnsi="Arial" w:cs="Arial"/>
          <w:sz w:val="20"/>
          <w:szCs w:val="20"/>
        </w:rPr>
        <w:t>or extending the scope of a less challenging project.</w:t>
      </w:r>
    </w:p>
    <w:p w14:paraId="65356A59" w14:textId="77777777" w:rsidR="00D32930" w:rsidRDefault="00D32930" w:rsidP="00D32930">
      <w:pPr>
        <w:rPr>
          <w:rFonts w:ascii="Arial" w:hAnsi="Arial" w:cs="Arial"/>
          <w:sz w:val="20"/>
          <w:szCs w:val="20"/>
        </w:rPr>
      </w:pPr>
    </w:p>
    <w:p w14:paraId="0F43EEDA" w14:textId="132A057E" w:rsidR="000C126F" w:rsidRPr="00184E1E" w:rsidRDefault="0004303A" w:rsidP="00D93681">
      <w:pPr>
        <w:jc w:val="both"/>
        <w:rPr>
          <w:color w:val="E36C0A" w:themeColor="accent6" w:themeShade="BF"/>
        </w:rPr>
      </w:pPr>
      <w:r w:rsidRPr="00184E1E">
        <w:rPr>
          <w:color w:val="E36C0A" w:themeColor="accent6" w:themeShade="BF"/>
        </w:rPr>
        <w:t xml:space="preserve">So far, the main melody is </w:t>
      </w:r>
      <w:proofErr w:type="gramStart"/>
      <w:r w:rsidRPr="00184E1E">
        <w:rPr>
          <w:color w:val="E36C0A" w:themeColor="accent6" w:themeShade="BF"/>
        </w:rPr>
        <w:t>complete</w:t>
      </w:r>
      <w:proofErr w:type="gramEnd"/>
      <w:r w:rsidRPr="00184E1E">
        <w:rPr>
          <w:color w:val="E36C0A" w:themeColor="accent6" w:themeShade="BF"/>
        </w:rPr>
        <w:t xml:space="preserve"> and the drum patterns are functioning with multiple layers (kick, snare, hi-hat). This shows about two-thirds of the work has been done. The next steps are clear: refine transitions between sections, balance instrument volumes, and </w:t>
      </w:r>
      <w:r w:rsidRPr="00184E1E">
        <w:rPr>
          <w:color w:val="E36C0A" w:themeColor="accent6" w:themeShade="BF"/>
        </w:rPr>
        <w:lastRenderedPageBreak/>
        <w:t>possibly add more harmony or bass. Given the remaining time, the scope looks realistic, and the focus can stay on polishing rather than reducing or expanding.</w:t>
      </w:r>
    </w:p>
    <w:p w14:paraId="0536917C" w14:textId="77777777" w:rsidR="00B81E6D" w:rsidRPr="006C571A" w:rsidRDefault="00B81E6D" w:rsidP="002E0C23">
      <w:pPr>
        <w:rPr>
          <w:rFonts w:ascii="Arial" w:hAnsi="Arial" w:cs="Arial"/>
          <w:sz w:val="20"/>
          <w:szCs w:val="20"/>
        </w:rPr>
      </w:pPr>
    </w:p>
    <w:p w14:paraId="3C2ECF5A" w14:textId="77777777" w:rsidR="002E0C23" w:rsidRPr="006C571A" w:rsidRDefault="000C126F" w:rsidP="002E0C23">
      <w:pPr>
        <w:pStyle w:val="21"/>
        <w:rPr>
          <w:rFonts w:ascii="Arial" w:hAnsi="Arial" w:cs="Arial"/>
          <w:sz w:val="20"/>
          <w:szCs w:val="20"/>
        </w:rPr>
      </w:pPr>
      <w:r w:rsidRPr="006C571A">
        <w:rPr>
          <w:rFonts w:ascii="Arial" w:hAnsi="Arial" w:cs="Arial"/>
          <w:sz w:val="20"/>
          <w:szCs w:val="20"/>
        </w:rPr>
        <w:t>4</w:t>
      </w:r>
      <w:r w:rsidR="002E0C23" w:rsidRPr="006C571A">
        <w:rPr>
          <w:rFonts w:ascii="Arial" w:hAnsi="Arial" w:cs="Arial"/>
          <w:sz w:val="20"/>
          <w:szCs w:val="20"/>
        </w:rPr>
        <w:t>. How Well Does It Work?</w:t>
      </w:r>
    </w:p>
    <w:p w14:paraId="6AD58556" w14:textId="77777777" w:rsidR="002E0C23" w:rsidRDefault="002E0C23" w:rsidP="002E0C23">
      <w:pPr>
        <w:rPr>
          <w:rFonts w:ascii="Arial" w:hAnsi="Arial" w:cs="Arial"/>
          <w:sz w:val="20"/>
          <w:szCs w:val="20"/>
        </w:rPr>
      </w:pPr>
      <w:r w:rsidRPr="006C571A">
        <w:rPr>
          <w:rFonts w:ascii="Arial" w:hAnsi="Arial" w:cs="Arial"/>
          <w:sz w:val="20"/>
          <w:szCs w:val="20"/>
        </w:rPr>
        <w:t xml:space="preserve">Look at both the idea and what’s been built so far.  </w:t>
      </w:r>
      <w:r w:rsidRPr="006C571A">
        <w:rPr>
          <w:rFonts w:ascii="Arial" w:hAnsi="Arial" w:cs="Arial"/>
          <w:sz w:val="20"/>
          <w:szCs w:val="20"/>
        </w:rPr>
        <w:br/>
        <w:t xml:space="preserve">- Is there something in the project that worked </w:t>
      </w:r>
      <w:proofErr w:type="gramStart"/>
      <w:r w:rsidRPr="006C571A">
        <w:rPr>
          <w:rFonts w:ascii="Arial" w:hAnsi="Arial" w:cs="Arial"/>
          <w:sz w:val="20"/>
          <w:szCs w:val="20"/>
        </w:rPr>
        <w:t>really well</w:t>
      </w:r>
      <w:proofErr w:type="gramEnd"/>
      <w:r w:rsidRPr="006C571A">
        <w:rPr>
          <w:rFonts w:ascii="Arial" w:hAnsi="Arial" w:cs="Arial"/>
          <w:sz w:val="20"/>
          <w:szCs w:val="20"/>
        </w:rPr>
        <w:t xml:space="preserve"> or surprised you?</w:t>
      </w:r>
      <w:r w:rsidRPr="006C571A">
        <w:rPr>
          <w:rFonts w:ascii="Arial" w:hAnsi="Arial" w:cs="Arial"/>
          <w:sz w:val="20"/>
          <w:szCs w:val="20"/>
        </w:rPr>
        <w:br/>
        <w:t>- Is there anything that didn’t work or seemed confusing?</w:t>
      </w:r>
    </w:p>
    <w:p w14:paraId="1C6925B0" w14:textId="77777777" w:rsidR="00D32930" w:rsidRDefault="00D32930" w:rsidP="002E0C23">
      <w:pPr>
        <w:rPr>
          <w:rFonts w:ascii="Arial" w:hAnsi="Arial" w:cs="Arial"/>
          <w:sz w:val="20"/>
          <w:szCs w:val="20"/>
        </w:rPr>
      </w:pPr>
    </w:p>
    <w:p w14:paraId="78DFE2ED" w14:textId="5ABAC858" w:rsidR="000E2618" w:rsidRPr="00184E1E" w:rsidRDefault="006C46D9" w:rsidP="00D93681">
      <w:pPr>
        <w:jc w:val="both"/>
        <w:rPr>
          <w:color w:val="E36C0A" w:themeColor="accent6" w:themeShade="BF"/>
          <w:lang w:eastAsia="zh-CN"/>
        </w:rPr>
      </w:pPr>
      <w:r w:rsidRPr="00184E1E">
        <w:rPr>
          <w:color w:val="E36C0A" w:themeColor="accent6" w:themeShade="BF"/>
        </w:rPr>
        <w:t>The prototype works well. The piano tones are accurate and recognizable, while the drum track brings energy and rhythm. One thing that could be improved is the transition between melody and drum — sometimes it feels a bit sudden. But overall, the combination of accuracy and creativity</w:t>
      </w:r>
      <w:r w:rsidRPr="00184E1E">
        <w:rPr>
          <w:rFonts w:hint="eastAsia"/>
          <w:color w:val="E36C0A" w:themeColor="accent6" w:themeShade="BF"/>
          <w:lang w:eastAsia="zh-CN"/>
        </w:rPr>
        <w:t>.</w:t>
      </w:r>
    </w:p>
    <w:p w14:paraId="2BDB9D26" w14:textId="77777777" w:rsidR="006C46D9" w:rsidRDefault="006C46D9" w:rsidP="002E0C23">
      <w:pPr>
        <w:rPr>
          <w:rFonts w:ascii="Arial" w:hAnsi="Arial" w:cs="Arial" w:hint="eastAsia"/>
          <w:sz w:val="20"/>
          <w:szCs w:val="20"/>
          <w:lang w:eastAsia="zh-CN"/>
        </w:rPr>
      </w:pPr>
    </w:p>
    <w:p w14:paraId="08D78491" w14:textId="77777777" w:rsidR="00D32930" w:rsidRPr="006C571A" w:rsidRDefault="00D32930" w:rsidP="00D32930">
      <w:pPr>
        <w:pStyle w:val="21"/>
        <w:rPr>
          <w:rFonts w:ascii="Arial" w:hAnsi="Arial" w:cs="Arial"/>
          <w:sz w:val="20"/>
          <w:szCs w:val="20"/>
        </w:rPr>
      </w:pPr>
      <w:r w:rsidRPr="006C571A">
        <w:rPr>
          <w:rFonts w:ascii="Arial" w:hAnsi="Arial" w:cs="Arial"/>
          <w:sz w:val="20"/>
          <w:szCs w:val="20"/>
        </w:rPr>
        <w:t xml:space="preserve">4. </w:t>
      </w:r>
      <w:r>
        <w:rPr>
          <w:rFonts w:ascii="Arial" w:hAnsi="Arial" w:cs="Arial"/>
          <w:sz w:val="20"/>
          <w:szCs w:val="20"/>
        </w:rPr>
        <w:t>How Clear is the Code</w:t>
      </w:r>
      <w:r w:rsidRPr="006C571A">
        <w:rPr>
          <w:rFonts w:ascii="Arial" w:hAnsi="Arial" w:cs="Arial"/>
          <w:sz w:val="20"/>
          <w:szCs w:val="20"/>
        </w:rPr>
        <w:t>?</w:t>
      </w:r>
    </w:p>
    <w:p w14:paraId="4F0567EC" w14:textId="77777777" w:rsidR="00D32930" w:rsidRDefault="00D32930" w:rsidP="00D32930">
      <w:pPr>
        <w:rPr>
          <w:rFonts w:ascii="Arial" w:hAnsi="Arial" w:cs="Arial"/>
          <w:sz w:val="20"/>
          <w:szCs w:val="20"/>
        </w:rPr>
      </w:pPr>
      <w:r>
        <w:rPr>
          <w:rFonts w:ascii="Arial" w:hAnsi="Arial" w:cs="Arial"/>
          <w:sz w:val="20"/>
          <w:szCs w:val="20"/>
        </w:rPr>
        <w:t>Have the creator explain their code and what it does.</w:t>
      </w:r>
    </w:p>
    <w:p w14:paraId="1D7099E2" w14:textId="77777777" w:rsidR="00D32930" w:rsidRDefault="00D32930" w:rsidP="00D32930">
      <w:pPr>
        <w:rPr>
          <w:rFonts w:ascii="Arial" w:hAnsi="Arial" w:cs="Arial"/>
          <w:sz w:val="20"/>
          <w:szCs w:val="20"/>
        </w:rPr>
      </w:pPr>
      <w:r w:rsidRPr="006C571A">
        <w:rPr>
          <w:rFonts w:ascii="Arial" w:hAnsi="Arial" w:cs="Arial"/>
          <w:sz w:val="20"/>
          <w:szCs w:val="20"/>
        </w:rPr>
        <w:t xml:space="preserve">- </w:t>
      </w:r>
      <w:r>
        <w:rPr>
          <w:rFonts w:ascii="Arial" w:hAnsi="Arial" w:cs="Arial"/>
          <w:sz w:val="20"/>
          <w:szCs w:val="20"/>
        </w:rPr>
        <w:t>How easy or difficult is the code to read</w:t>
      </w:r>
      <w:r w:rsidRPr="006C571A">
        <w:rPr>
          <w:rFonts w:ascii="Arial" w:hAnsi="Arial" w:cs="Arial"/>
          <w:sz w:val="20"/>
          <w:szCs w:val="20"/>
        </w:rPr>
        <w:t>?</w:t>
      </w:r>
      <w:r w:rsidR="00617EC8">
        <w:rPr>
          <w:rFonts w:ascii="Arial" w:hAnsi="Arial" w:cs="Arial"/>
          <w:sz w:val="20"/>
          <w:szCs w:val="20"/>
        </w:rPr>
        <w:t xml:space="preserve"> Does it need more line spaces to make it clearer?</w:t>
      </w:r>
      <w:r w:rsidR="00617EC8">
        <w:rPr>
          <w:rFonts w:ascii="Arial" w:hAnsi="Arial" w:cs="Arial"/>
          <w:sz w:val="20"/>
          <w:szCs w:val="20"/>
        </w:rPr>
        <w:br/>
      </w:r>
      <w:r w:rsidRPr="006C571A">
        <w:rPr>
          <w:rFonts w:ascii="Arial" w:hAnsi="Arial" w:cs="Arial"/>
          <w:sz w:val="20"/>
          <w:szCs w:val="20"/>
        </w:rPr>
        <w:t xml:space="preserve">- </w:t>
      </w:r>
      <w:r>
        <w:rPr>
          <w:rFonts w:ascii="Arial" w:hAnsi="Arial" w:cs="Arial"/>
          <w:sz w:val="20"/>
          <w:szCs w:val="20"/>
        </w:rPr>
        <w:t>How well has it been commented</w:t>
      </w:r>
      <w:r w:rsidRPr="006C571A">
        <w:rPr>
          <w:rFonts w:ascii="Arial" w:hAnsi="Arial" w:cs="Arial"/>
          <w:sz w:val="20"/>
          <w:szCs w:val="20"/>
        </w:rPr>
        <w:t>?</w:t>
      </w:r>
      <w:r w:rsidR="00617EC8">
        <w:rPr>
          <w:rFonts w:ascii="Arial" w:hAnsi="Arial" w:cs="Arial"/>
          <w:sz w:val="20"/>
          <w:szCs w:val="20"/>
        </w:rPr>
        <w:t xml:space="preserve"> Are more </w:t>
      </w:r>
      <w:r w:rsidR="00F525A0">
        <w:rPr>
          <w:rFonts w:ascii="Arial" w:hAnsi="Arial" w:cs="Arial"/>
          <w:sz w:val="20"/>
          <w:szCs w:val="20"/>
        </w:rPr>
        <w:t xml:space="preserve">comments </w:t>
      </w:r>
      <w:r w:rsidR="00617EC8">
        <w:rPr>
          <w:rFonts w:ascii="Arial" w:hAnsi="Arial" w:cs="Arial"/>
          <w:sz w:val="20"/>
          <w:szCs w:val="20"/>
        </w:rPr>
        <w:t>needed?</w:t>
      </w:r>
      <w:r>
        <w:rPr>
          <w:rFonts w:ascii="Arial" w:hAnsi="Arial" w:cs="Arial"/>
          <w:sz w:val="20"/>
          <w:szCs w:val="20"/>
        </w:rPr>
        <w:br/>
      </w:r>
      <w:r w:rsidRPr="006C571A">
        <w:rPr>
          <w:rFonts w:ascii="Arial" w:hAnsi="Arial" w:cs="Arial"/>
          <w:sz w:val="20"/>
          <w:szCs w:val="20"/>
        </w:rPr>
        <w:t xml:space="preserve">- </w:t>
      </w:r>
      <w:r>
        <w:rPr>
          <w:rFonts w:ascii="Arial" w:hAnsi="Arial" w:cs="Arial"/>
          <w:sz w:val="20"/>
          <w:szCs w:val="20"/>
        </w:rPr>
        <w:t>How clear are the comments at explaining the code</w:t>
      </w:r>
      <w:r w:rsidRPr="006C571A">
        <w:rPr>
          <w:rFonts w:ascii="Arial" w:hAnsi="Arial" w:cs="Arial"/>
          <w:sz w:val="20"/>
          <w:szCs w:val="20"/>
        </w:rPr>
        <w:t>?</w:t>
      </w:r>
      <w:r w:rsidR="00617EC8">
        <w:rPr>
          <w:rFonts w:ascii="Arial" w:hAnsi="Arial" w:cs="Arial"/>
          <w:sz w:val="20"/>
          <w:szCs w:val="20"/>
        </w:rPr>
        <w:t xml:space="preserve"> Do they need to better describe the code?</w:t>
      </w:r>
      <w:r w:rsidRPr="006C571A">
        <w:rPr>
          <w:rFonts w:ascii="Arial" w:hAnsi="Arial" w:cs="Arial"/>
          <w:sz w:val="20"/>
          <w:szCs w:val="20"/>
        </w:rPr>
        <w:br/>
        <w:t xml:space="preserve">- </w:t>
      </w:r>
      <w:r w:rsidR="00617EC8">
        <w:rPr>
          <w:rFonts w:ascii="Arial" w:hAnsi="Arial" w:cs="Arial"/>
          <w:sz w:val="20"/>
          <w:szCs w:val="20"/>
        </w:rPr>
        <w:t>How much sense do the names for variables, functions etc. make in relation to what they do</w:t>
      </w:r>
      <w:r w:rsidRPr="006C571A">
        <w:rPr>
          <w:rFonts w:ascii="Arial" w:hAnsi="Arial" w:cs="Arial"/>
          <w:sz w:val="20"/>
          <w:szCs w:val="20"/>
        </w:rPr>
        <w:t>?</w:t>
      </w:r>
      <w:r w:rsidR="00F63FF1">
        <w:rPr>
          <w:rFonts w:ascii="Arial" w:hAnsi="Arial" w:cs="Arial"/>
          <w:sz w:val="20"/>
          <w:szCs w:val="20"/>
        </w:rPr>
        <w:t xml:space="preserve"> </w:t>
      </w:r>
    </w:p>
    <w:p w14:paraId="0B1430D5" w14:textId="77777777" w:rsidR="000E2618" w:rsidRPr="00184E1E" w:rsidRDefault="000E2618" w:rsidP="00D93681">
      <w:pPr>
        <w:tabs>
          <w:tab w:val="left" w:pos="1750"/>
        </w:tabs>
        <w:jc w:val="both"/>
        <w:rPr>
          <w:rFonts w:ascii="Arial" w:hAnsi="Arial" w:cs="Arial"/>
          <w:color w:val="E36C0A" w:themeColor="accent6" w:themeShade="BF"/>
          <w:sz w:val="20"/>
          <w:szCs w:val="20"/>
        </w:rPr>
      </w:pPr>
    </w:p>
    <w:p w14:paraId="4CF7E8F3" w14:textId="13D3B34A" w:rsidR="000C126F" w:rsidRPr="00184E1E" w:rsidRDefault="00204BFC" w:rsidP="00D93681">
      <w:pPr>
        <w:jc w:val="both"/>
        <w:rPr>
          <w:rFonts w:ascii="Arial" w:hAnsi="Arial" w:cs="Arial"/>
          <w:color w:val="E36C0A" w:themeColor="accent6" w:themeShade="BF"/>
          <w:sz w:val="20"/>
          <w:szCs w:val="20"/>
        </w:rPr>
      </w:pPr>
      <w:r w:rsidRPr="00184E1E">
        <w:rPr>
          <w:rFonts w:ascii="Arial" w:hAnsi="Arial" w:cs="Arial"/>
          <w:color w:val="E36C0A" w:themeColor="accent6" w:themeShade="BF"/>
          <w:sz w:val="20"/>
          <w:szCs w:val="20"/>
        </w:rPr>
        <w:t xml:space="preserve">The code is well-structured, and function names like </w:t>
      </w:r>
      <w:proofErr w:type="spellStart"/>
      <w:r w:rsidRPr="00184E1E">
        <w:rPr>
          <w:rFonts w:ascii="Arial" w:hAnsi="Arial" w:cs="Arial"/>
          <w:color w:val="E36C0A" w:themeColor="accent6" w:themeShade="BF"/>
          <w:sz w:val="20"/>
          <w:szCs w:val="20"/>
        </w:rPr>
        <w:t>play_kick_beat</w:t>
      </w:r>
      <w:proofErr w:type="spellEnd"/>
      <w:r w:rsidRPr="00184E1E">
        <w:rPr>
          <w:rFonts w:ascii="Arial" w:hAnsi="Arial" w:cs="Arial"/>
          <w:color w:val="E36C0A" w:themeColor="accent6" w:themeShade="BF"/>
          <w:sz w:val="20"/>
          <w:szCs w:val="20"/>
        </w:rPr>
        <w:t xml:space="preserve"> or </w:t>
      </w:r>
      <w:r w:rsidR="00184E1E" w:rsidRPr="00184E1E">
        <w:rPr>
          <w:rFonts w:ascii="Arial" w:hAnsi="Arial" w:cs="Arial"/>
          <w:color w:val="E36C0A" w:themeColor="accent6" w:themeShade="BF"/>
          <w:sz w:val="20"/>
          <w:szCs w:val="20"/>
        </w:rPr>
        <w:t>melody particles</w:t>
      </w:r>
      <w:r w:rsidRPr="00184E1E">
        <w:rPr>
          <w:rFonts w:ascii="Arial" w:hAnsi="Arial" w:cs="Arial"/>
          <w:color w:val="E36C0A" w:themeColor="accent6" w:themeShade="BF"/>
          <w:sz w:val="20"/>
          <w:szCs w:val="20"/>
        </w:rPr>
        <w:t xml:space="preserve"> make sense. However, the comments are minimal — just short notes. Adding clearer comments about why certain choices were made (e.g., why a loop is repeated or why rests are inserted) would make the code more understandable to others.</w:t>
      </w:r>
    </w:p>
    <w:p w14:paraId="353422EB" w14:textId="77777777" w:rsidR="00204BFC" w:rsidRPr="006C571A" w:rsidRDefault="00204BFC" w:rsidP="002E0C23">
      <w:pPr>
        <w:rPr>
          <w:rFonts w:ascii="Arial" w:hAnsi="Arial" w:cs="Arial"/>
          <w:sz w:val="20"/>
          <w:szCs w:val="20"/>
        </w:rPr>
      </w:pPr>
    </w:p>
    <w:p w14:paraId="5DB096E8" w14:textId="77777777" w:rsidR="00BD5D6E" w:rsidRPr="006C571A" w:rsidRDefault="000C126F">
      <w:pPr>
        <w:pStyle w:val="21"/>
        <w:rPr>
          <w:rFonts w:ascii="Arial" w:hAnsi="Arial" w:cs="Arial"/>
          <w:sz w:val="20"/>
          <w:szCs w:val="20"/>
        </w:rPr>
      </w:pPr>
      <w:r w:rsidRPr="006C571A">
        <w:rPr>
          <w:rFonts w:ascii="Arial" w:hAnsi="Arial" w:cs="Arial"/>
          <w:sz w:val="20"/>
          <w:szCs w:val="20"/>
        </w:rPr>
        <w:t>5. What’s One Idea to Make It Even Better?</w:t>
      </w:r>
    </w:p>
    <w:p w14:paraId="5A9A19F2" w14:textId="77777777" w:rsidR="000C126F" w:rsidRPr="006C571A" w:rsidRDefault="001716EF">
      <w:pPr>
        <w:rPr>
          <w:rFonts w:ascii="Arial" w:hAnsi="Arial" w:cs="Arial"/>
          <w:sz w:val="20"/>
          <w:szCs w:val="20"/>
        </w:rPr>
      </w:pPr>
      <w:r w:rsidRPr="006C571A">
        <w:rPr>
          <w:rFonts w:ascii="Arial" w:hAnsi="Arial" w:cs="Arial"/>
          <w:sz w:val="20"/>
          <w:szCs w:val="20"/>
        </w:rPr>
        <w:t>Offer one helpful, kind suggestion.</w:t>
      </w:r>
      <w:r w:rsidRPr="006C571A">
        <w:rPr>
          <w:rFonts w:ascii="Arial" w:hAnsi="Arial" w:cs="Arial"/>
          <w:sz w:val="20"/>
          <w:szCs w:val="20"/>
        </w:rPr>
        <w:br/>
        <w:t xml:space="preserve">- Can you suggest one way the </w:t>
      </w:r>
      <w:r w:rsidR="000C126F" w:rsidRPr="006C571A">
        <w:rPr>
          <w:rFonts w:ascii="Arial" w:hAnsi="Arial" w:cs="Arial"/>
          <w:sz w:val="20"/>
          <w:szCs w:val="20"/>
        </w:rPr>
        <w:t>creator</w:t>
      </w:r>
      <w:r w:rsidRPr="006C571A">
        <w:rPr>
          <w:rFonts w:ascii="Arial" w:hAnsi="Arial" w:cs="Arial"/>
          <w:sz w:val="20"/>
          <w:szCs w:val="20"/>
        </w:rPr>
        <w:t xml:space="preserve"> could expand, fix, or improve their project?</w:t>
      </w:r>
    </w:p>
    <w:p w14:paraId="64E246AF" w14:textId="77777777" w:rsidR="000C126F" w:rsidRPr="006C571A" w:rsidRDefault="000C126F">
      <w:pPr>
        <w:rPr>
          <w:rFonts w:ascii="Arial" w:hAnsi="Arial" w:cs="Arial"/>
          <w:sz w:val="20"/>
          <w:szCs w:val="20"/>
        </w:rPr>
      </w:pPr>
    </w:p>
    <w:p w14:paraId="57BE8562" w14:textId="1CBFD7A2" w:rsidR="000C126F" w:rsidRDefault="00AB5825" w:rsidP="00D93681">
      <w:pPr>
        <w:jc w:val="both"/>
        <w:rPr>
          <w:rFonts w:ascii="Arial" w:hAnsi="Arial" w:cs="Arial"/>
          <w:color w:val="E36C0A" w:themeColor="accent6" w:themeShade="BF"/>
          <w:sz w:val="20"/>
          <w:szCs w:val="20"/>
        </w:rPr>
      </w:pPr>
      <w:r w:rsidRPr="00AB5825">
        <w:rPr>
          <w:rFonts w:ascii="Arial" w:hAnsi="Arial" w:cs="Arial"/>
          <w:color w:val="E36C0A" w:themeColor="accent6" w:themeShade="BF"/>
          <w:sz w:val="20"/>
          <w:szCs w:val="20"/>
        </w:rPr>
        <w:t>Adding a bass line or simple chords could make the music fuller. Another idea is to vary the velocity (volume) of notes, so the music feels more expressive</w:t>
      </w:r>
      <w:r w:rsidRPr="00AB5825">
        <w:rPr>
          <w:rFonts w:ascii="Arial" w:hAnsi="Arial" w:cs="Arial"/>
          <w:color w:val="E36C0A" w:themeColor="accent6" w:themeShade="BF"/>
          <w:sz w:val="20"/>
          <w:szCs w:val="20"/>
        </w:rPr>
        <w:t>.</w:t>
      </w:r>
    </w:p>
    <w:p w14:paraId="768887E8" w14:textId="77777777" w:rsidR="00D765AD" w:rsidRPr="00AB5825" w:rsidRDefault="00D765AD">
      <w:pPr>
        <w:rPr>
          <w:rFonts w:ascii="Arial" w:hAnsi="Arial" w:cs="Arial"/>
          <w:color w:val="E36C0A" w:themeColor="accent6" w:themeShade="BF"/>
          <w:sz w:val="20"/>
          <w:szCs w:val="20"/>
        </w:rPr>
      </w:pPr>
    </w:p>
    <w:p w14:paraId="430FEA53" w14:textId="77777777" w:rsidR="00BD5D6E" w:rsidRPr="006C571A" w:rsidRDefault="000C126F">
      <w:pPr>
        <w:pStyle w:val="21"/>
        <w:rPr>
          <w:rFonts w:ascii="Arial" w:hAnsi="Arial" w:cs="Arial"/>
          <w:sz w:val="20"/>
          <w:szCs w:val="20"/>
        </w:rPr>
      </w:pPr>
      <w:r w:rsidRPr="006C571A">
        <w:rPr>
          <w:rFonts w:ascii="Arial" w:hAnsi="Arial" w:cs="Arial"/>
          <w:sz w:val="20"/>
          <w:szCs w:val="20"/>
        </w:rPr>
        <w:t>6. Ask a Thoughtful Question</w:t>
      </w:r>
    </w:p>
    <w:p w14:paraId="549D574E" w14:textId="77777777" w:rsidR="00BD5D6E" w:rsidRPr="006C571A" w:rsidRDefault="001716EF">
      <w:pPr>
        <w:rPr>
          <w:rFonts w:ascii="Arial" w:hAnsi="Arial" w:cs="Arial"/>
          <w:sz w:val="20"/>
          <w:szCs w:val="20"/>
        </w:rPr>
      </w:pPr>
      <w:r w:rsidRPr="006C571A">
        <w:rPr>
          <w:rFonts w:ascii="Arial" w:hAnsi="Arial" w:cs="Arial"/>
          <w:sz w:val="20"/>
          <w:szCs w:val="20"/>
        </w:rPr>
        <w:t>Help your classmate think more about their creative or coding process.</w:t>
      </w:r>
      <w:r w:rsidRPr="006C571A">
        <w:rPr>
          <w:rFonts w:ascii="Arial" w:hAnsi="Arial" w:cs="Arial"/>
          <w:sz w:val="20"/>
          <w:szCs w:val="20"/>
        </w:rPr>
        <w:br/>
        <w:t>- What question can you ask that gets them thinking about how or why they made something?</w:t>
      </w:r>
    </w:p>
    <w:p w14:paraId="1A7A32CC" w14:textId="77777777" w:rsidR="006C571A" w:rsidRPr="00D765AD" w:rsidRDefault="006C571A">
      <w:pPr>
        <w:rPr>
          <w:rFonts w:ascii="Arial" w:hAnsi="Arial" w:cs="Arial"/>
          <w:color w:val="E36C0A" w:themeColor="accent6" w:themeShade="BF"/>
          <w:sz w:val="20"/>
          <w:szCs w:val="20"/>
        </w:rPr>
      </w:pPr>
    </w:p>
    <w:p w14:paraId="5CFB762D" w14:textId="0B5466B3" w:rsidR="006C571A" w:rsidRDefault="00D765AD" w:rsidP="00D93681">
      <w:pPr>
        <w:jc w:val="both"/>
        <w:rPr>
          <w:color w:val="E36C0A" w:themeColor="accent6" w:themeShade="BF"/>
        </w:rPr>
      </w:pPr>
      <w:r w:rsidRPr="00D765AD">
        <w:rPr>
          <w:color w:val="E36C0A" w:themeColor="accent6" w:themeShade="BF"/>
        </w:rPr>
        <w:lastRenderedPageBreak/>
        <w:t>How do you balance staying true to the original song with adding your own creative interpretation? Would you consider experimenting with tempo shifts, syncopation, or even an improvised section?</w:t>
      </w:r>
    </w:p>
    <w:p w14:paraId="4083AD4C" w14:textId="77777777" w:rsidR="00D765AD" w:rsidRPr="00D765AD" w:rsidRDefault="00D765AD">
      <w:pPr>
        <w:rPr>
          <w:rFonts w:ascii="Arial" w:hAnsi="Arial" w:cs="Arial"/>
          <w:color w:val="E36C0A" w:themeColor="accent6" w:themeShade="BF"/>
          <w:sz w:val="20"/>
          <w:szCs w:val="20"/>
        </w:rPr>
      </w:pPr>
    </w:p>
    <w:p w14:paraId="35F193C9" w14:textId="77777777" w:rsidR="00BD5D6E" w:rsidRPr="006C571A" w:rsidRDefault="000C126F">
      <w:pPr>
        <w:pStyle w:val="21"/>
        <w:rPr>
          <w:rFonts w:ascii="Arial" w:hAnsi="Arial" w:cs="Arial"/>
          <w:sz w:val="20"/>
          <w:szCs w:val="20"/>
        </w:rPr>
      </w:pPr>
      <w:r w:rsidRPr="006C571A">
        <w:rPr>
          <w:rFonts w:ascii="Arial" w:hAnsi="Arial" w:cs="Arial"/>
          <w:sz w:val="20"/>
          <w:szCs w:val="20"/>
        </w:rPr>
        <w:t>7. Final Thoughts</w:t>
      </w:r>
    </w:p>
    <w:p w14:paraId="0FBF4E07" w14:textId="77777777" w:rsidR="00BD5D6E" w:rsidRPr="006C571A" w:rsidRDefault="001716EF">
      <w:pPr>
        <w:rPr>
          <w:rFonts w:ascii="Arial" w:hAnsi="Arial" w:cs="Arial"/>
          <w:sz w:val="20"/>
          <w:szCs w:val="20"/>
        </w:rPr>
      </w:pPr>
      <w:r w:rsidRPr="006C571A">
        <w:rPr>
          <w:rFonts w:ascii="Arial" w:hAnsi="Arial" w:cs="Arial"/>
          <w:sz w:val="20"/>
          <w:szCs w:val="20"/>
        </w:rPr>
        <w:t>Share your overall experience with the project.</w:t>
      </w:r>
      <w:r w:rsidRPr="006C571A">
        <w:rPr>
          <w:rFonts w:ascii="Arial" w:hAnsi="Arial" w:cs="Arial"/>
          <w:sz w:val="20"/>
          <w:szCs w:val="20"/>
        </w:rPr>
        <w:br/>
        <w:t>- In one or two sentences, how would you describe the project and your reaction to it?</w:t>
      </w:r>
    </w:p>
    <w:p w14:paraId="39212B60" w14:textId="77777777" w:rsidR="000C126F" w:rsidRPr="005610F7" w:rsidRDefault="000C126F">
      <w:pPr>
        <w:rPr>
          <w:rFonts w:ascii="Arial" w:hAnsi="Arial" w:cs="Arial"/>
          <w:color w:val="E36C0A" w:themeColor="accent6" w:themeShade="BF"/>
          <w:sz w:val="20"/>
          <w:szCs w:val="20"/>
        </w:rPr>
      </w:pPr>
    </w:p>
    <w:p w14:paraId="4889CAA1" w14:textId="09DB5387" w:rsidR="00E8431D" w:rsidRPr="005610F7" w:rsidRDefault="005610F7" w:rsidP="00D93681">
      <w:pPr>
        <w:jc w:val="both"/>
        <w:rPr>
          <w:rFonts w:ascii="Arial" w:hAnsi="Arial" w:cs="Arial"/>
          <w:color w:val="E36C0A" w:themeColor="accent6" w:themeShade="BF"/>
          <w:sz w:val="20"/>
          <w:szCs w:val="20"/>
        </w:rPr>
      </w:pPr>
      <w:r w:rsidRPr="005610F7">
        <w:rPr>
          <w:color w:val="E36C0A" w:themeColor="accent6" w:themeShade="BF"/>
        </w:rPr>
        <w:t>This project is enjoyable and impressive. The melody and rhythm are already solid, and with more creative variation, it could become a polished piece that feels both faithful and unique. I look forward to hearing the final version!</w:t>
      </w:r>
    </w:p>
    <w:p w14:paraId="692F6AA3" w14:textId="77777777" w:rsidR="000C126F" w:rsidRPr="006C571A" w:rsidRDefault="000C126F">
      <w:pPr>
        <w:rPr>
          <w:rFonts w:ascii="Arial" w:hAnsi="Arial" w:cs="Arial"/>
          <w:sz w:val="20"/>
          <w:szCs w:val="20"/>
        </w:rPr>
      </w:pPr>
      <w:r w:rsidRPr="006C571A">
        <w:rPr>
          <w:rFonts w:ascii="Arial" w:hAnsi="Arial" w:cs="Arial"/>
          <w:sz w:val="20"/>
          <w:szCs w:val="20"/>
        </w:rPr>
        <w:t>*Remember to document your progress, thoughts, reflections and so in in your journal!</w:t>
      </w:r>
    </w:p>
    <w:p w14:paraId="5B1ADB7C" w14:textId="77777777" w:rsidR="006C571A" w:rsidRPr="006C571A" w:rsidRDefault="006C571A">
      <w:pPr>
        <w:rPr>
          <w:rFonts w:ascii="Arial" w:hAnsi="Arial" w:cs="Arial"/>
          <w:sz w:val="20"/>
          <w:szCs w:val="20"/>
        </w:rPr>
      </w:pPr>
    </w:p>
    <w:sectPr w:rsidR="006C571A" w:rsidRPr="006C571A"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2B09C" w14:textId="77777777" w:rsidR="00B355F8" w:rsidRDefault="00B355F8" w:rsidP="006C571A">
      <w:pPr>
        <w:spacing w:after="0" w:line="240" w:lineRule="auto"/>
      </w:pPr>
      <w:r>
        <w:separator/>
      </w:r>
    </w:p>
  </w:endnote>
  <w:endnote w:type="continuationSeparator" w:id="0">
    <w:p w14:paraId="54A9D87E" w14:textId="77777777" w:rsidR="00B355F8" w:rsidRDefault="00B355F8" w:rsidP="006C571A">
      <w:pPr>
        <w:spacing w:after="0" w:line="240" w:lineRule="auto"/>
      </w:pPr>
      <w:r>
        <w:continuationSeparator/>
      </w:r>
    </w:p>
  </w:endnote>
  <w:endnote w:type="continuationNotice" w:id="1">
    <w:p w14:paraId="181A071F" w14:textId="77777777" w:rsidR="00DC19BA" w:rsidRDefault="00DC19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77FF8" w14:textId="77777777" w:rsidR="00B355F8" w:rsidRDefault="00B355F8" w:rsidP="006C571A">
      <w:pPr>
        <w:spacing w:after="0" w:line="240" w:lineRule="auto"/>
      </w:pPr>
      <w:r>
        <w:separator/>
      </w:r>
    </w:p>
  </w:footnote>
  <w:footnote w:type="continuationSeparator" w:id="0">
    <w:p w14:paraId="1F6609E7" w14:textId="77777777" w:rsidR="00B355F8" w:rsidRDefault="00B355F8" w:rsidP="006C571A">
      <w:pPr>
        <w:spacing w:after="0" w:line="240" w:lineRule="auto"/>
      </w:pPr>
      <w:r>
        <w:continuationSeparator/>
      </w:r>
    </w:p>
  </w:footnote>
  <w:footnote w:type="continuationNotice" w:id="1">
    <w:p w14:paraId="3B8BC97E" w14:textId="77777777" w:rsidR="00DC19BA" w:rsidRDefault="00DC19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272F6" w14:textId="77777777" w:rsidR="006C571A" w:rsidRPr="006C571A" w:rsidRDefault="006C571A">
    <w:pPr>
      <w:pStyle w:val="a5"/>
      <w:rPr>
        <w:rFonts w:ascii="Arial" w:hAnsi="Arial" w:cs="Arial"/>
        <w:b/>
        <w:bCs/>
        <w:color w:val="4F81BD" w:themeColor="accent1"/>
        <w:sz w:val="28"/>
        <w:szCs w:val="28"/>
        <w:lang w:val="en-AU"/>
      </w:rPr>
    </w:pPr>
    <w:r w:rsidRPr="006C571A">
      <w:rPr>
        <w:rFonts w:ascii="Arial" w:hAnsi="Arial" w:cs="Arial"/>
        <w:b/>
        <w:bCs/>
        <w:color w:val="4F81BD" w:themeColor="accent1"/>
        <w:sz w:val="28"/>
        <w:szCs w:val="28"/>
        <w:lang w:val="en-AU"/>
      </w:rPr>
      <w:t>Peer Review for Creative Coding Prototypes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1244889">
    <w:abstractNumId w:val="8"/>
  </w:num>
  <w:num w:numId="2" w16cid:durableId="1308626894">
    <w:abstractNumId w:val="6"/>
  </w:num>
  <w:num w:numId="3" w16cid:durableId="1729841219">
    <w:abstractNumId w:val="5"/>
  </w:num>
  <w:num w:numId="4" w16cid:durableId="277108679">
    <w:abstractNumId w:val="4"/>
  </w:num>
  <w:num w:numId="5" w16cid:durableId="1661041179">
    <w:abstractNumId w:val="7"/>
  </w:num>
  <w:num w:numId="6" w16cid:durableId="465977763">
    <w:abstractNumId w:val="3"/>
  </w:num>
  <w:num w:numId="7" w16cid:durableId="1710759322">
    <w:abstractNumId w:val="2"/>
  </w:num>
  <w:num w:numId="8" w16cid:durableId="1706981016">
    <w:abstractNumId w:val="1"/>
  </w:num>
  <w:num w:numId="9" w16cid:durableId="94542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F8"/>
    <w:rsid w:val="00034616"/>
    <w:rsid w:val="0004303A"/>
    <w:rsid w:val="0006063C"/>
    <w:rsid w:val="000741CD"/>
    <w:rsid w:val="000C126F"/>
    <w:rsid w:val="000E2618"/>
    <w:rsid w:val="000F2A19"/>
    <w:rsid w:val="0015074B"/>
    <w:rsid w:val="001716EF"/>
    <w:rsid w:val="00171BEB"/>
    <w:rsid w:val="00184E1E"/>
    <w:rsid w:val="00204BFC"/>
    <w:rsid w:val="002055CC"/>
    <w:rsid w:val="00225DB2"/>
    <w:rsid w:val="00293003"/>
    <w:rsid w:val="0029639D"/>
    <w:rsid w:val="002B42C7"/>
    <w:rsid w:val="002E0C23"/>
    <w:rsid w:val="00326F90"/>
    <w:rsid w:val="00475C8E"/>
    <w:rsid w:val="005610F7"/>
    <w:rsid w:val="00617EC8"/>
    <w:rsid w:val="0062430F"/>
    <w:rsid w:val="00656B05"/>
    <w:rsid w:val="006C46D9"/>
    <w:rsid w:val="006C571A"/>
    <w:rsid w:val="00805BB4"/>
    <w:rsid w:val="0092737C"/>
    <w:rsid w:val="00A415B5"/>
    <w:rsid w:val="00AA1D8D"/>
    <w:rsid w:val="00AB5825"/>
    <w:rsid w:val="00B21C48"/>
    <w:rsid w:val="00B355F8"/>
    <w:rsid w:val="00B47730"/>
    <w:rsid w:val="00B81E6D"/>
    <w:rsid w:val="00BC485B"/>
    <w:rsid w:val="00BD5D6E"/>
    <w:rsid w:val="00BD7694"/>
    <w:rsid w:val="00C46C2D"/>
    <w:rsid w:val="00CB0664"/>
    <w:rsid w:val="00D32930"/>
    <w:rsid w:val="00D36C69"/>
    <w:rsid w:val="00D765AD"/>
    <w:rsid w:val="00D93681"/>
    <w:rsid w:val="00DC19BA"/>
    <w:rsid w:val="00E8431D"/>
    <w:rsid w:val="00E85CF9"/>
    <w:rsid w:val="00F17A27"/>
    <w:rsid w:val="00F525A0"/>
    <w:rsid w:val="00F634B6"/>
    <w:rsid w:val="00F63F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676FA"/>
  <w14:defaultImageDpi w14:val="300"/>
  <w15:docId w15:val="{69016872-617D-524E-8B2E-C8F0BD8E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chel/Downloads/Peer%20Review%20Creative%20Coding%20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Peer Review Creative Coding Project.dotx</Template>
  <TotalTime>0</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Jinyi Sun</dc:creator>
  <cp:keywords/>
  <dc:description>Early Peer Review</dc:description>
  <cp:lastModifiedBy>Jinyi Sun</cp:lastModifiedBy>
  <cp:revision>2</cp:revision>
  <dcterms:created xsi:type="dcterms:W3CDTF">2025-10-21T06:41:00Z</dcterms:created>
  <dcterms:modified xsi:type="dcterms:W3CDTF">2025-10-21T06:41:00Z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2025-09-15T02:11:14Z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783bfb0c-84ed-4bdc-a1c5-88570759bca0</vt:lpwstr>
  </property>
  <property fmtid="{D5CDD505-2E9C-101B-9397-08002B2CF9AE}" pid="8" name="MSIP_Label_51a6c3db-1667-4f49-995a-8b9973972958_ContentBits">
    <vt:lpwstr>0</vt:lpwstr>
  </property>
  <property fmtid="{D5CDD505-2E9C-101B-9397-08002B2CF9AE}" pid="9" name="MSIP_Label_51a6c3db-1667-4f49-995a-8b9973972958_Tag">
    <vt:lpwstr>50, 3, 0, 1</vt:lpwstr>
  </property>
</Properties>
</file>