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0666" w14:textId="7EEAB639" w:rsidR="00BD5D6E" w:rsidRPr="006C571A" w:rsidRDefault="001716EF">
      <w:pPr>
        <w:rPr>
          <w:rFonts w:ascii="Arial" w:hAnsi="Arial" w:cs="Arial"/>
          <w:sz w:val="20"/>
          <w:szCs w:val="20"/>
        </w:rPr>
      </w:pPr>
      <w:r w:rsidRPr="006C571A">
        <w:rPr>
          <w:rFonts w:ascii="Arial" w:hAnsi="Arial" w:cs="Arial"/>
          <w:sz w:val="20"/>
          <w:szCs w:val="20"/>
        </w:rPr>
        <w:t>Reviewer Name: _________</w:t>
      </w:r>
      <w:r w:rsidR="00C46C2D" w:rsidRPr="006C571A">
        <w:rPr>
          <w:rFonts w:ascii="Arial" w:hAnsi="Arial" w:cs="Arial"/>
          <w:sz w:val="20"/>
          <w:szCs w:val="20"/>
        </w:rPr>
        <w:t>______</w:t>
      </w:r>
      <w:r w:rsidR="000C59A6">
        <w:rPr>
          <w:rFonts w:ascii="Arial" w:hAnsi="Arial" w:cs="Arial"/>
          <w:sz w:val="20"/>
          <w:szCs w:val="20"/>
        </w:rPr>
        <w:t>Rong Zhao</w:t>
      </w:r>
      <w:r w:rsidR="000C59A6" w:rsidRPr="006C571A">
        <w:rPr>
          <w:rFonts w:ascii="Arial" w:hAnsi="Arial" w:cs="Arial"/>
          <w:sz w:val="20"/>
          <w:szCs w:val="20"/>
        </w:rPr>
        <w:t xml:space="preserve"> </w:t>
      </w:r>
      <w:r w:rsidR="00C46C2D" w:rsidRPr="006C571A">
        <w:rPr>
          <w:rFonts w:ascii="Arial" w:hAnsi="Arial" w:cs="Arial"/>
          <w:sz w:val="20"/>
          <w:szCs w:val="20"/>
        </w:rPr>
        <w:t>__________</w:t>
      </w:r>
      <w:r w:rsidRPr="006C571A">
        <w:rPr>
          <w:rFonts w:ascii="Arial" w:hAnsi="Arial" w:cs="Arial"/>
          <w:sz w:val="20"/>
          <w:szCs w:val="20"/>
        </w:rPr>
        <w:t>___________________</w:t>
      </w:r>
    </w:p>
    <w:p w14:paraId="7FD37DC6" w14:textId="050F978F" w:rsidR="00BD5D6E" w:rsidRPr="006C571A" w:rsidRDefault="001716EF">
      <w:pPr>
        <w:rPr>
          <w:rFonts w:ascii="Arial" w:hAnsi="Arial" w:cs="Arial"/>
          <w:sz w:val="20"/>
          <w:szCs w:val="20"/>
          <w:lang w:eastAsia="zh-CN"/>
        </w:rPr>
      </w:pPr>
      <w:r w:rsidRPr="006C571A">
        <w:rPr>
          <w:rFonts w:ascii="Arial" w:hAnsi="Arial" w:cs="Arial"/>
          <w:sz w:val="20"/>
          <w:szCs w:val="20"/>
        </w:rPr>
        <w:t xml:space="preserve">Project </w:t>
      </w:r>
      <w:r w:rsidR="002E0C23" w:rsidRPr="006C571A">
        <w:rPr>
          <w:rFonts w:ascii="Arial" w:hAnsi="Arial" w:cs="Arial"/>
          <w:sz w:val="20"/>
          <w:szCs w:val="20"/>
        </w:rPr>
        <w:t>Creator</w:t>
      </w:r>
      <w:r w:rsidRPr="006C571A">
        <w:rPr>
          <w:rFonts w:ascii="Arial" w:hAnsi="Arial" w:cs="Arial"/>
          <w:sz w:val="20"/>
          <w:szCs w:val="20"/>
        </w:rPr>
        <w:t>: ______</w:t>
      </w:r>
      <w:r w:rsidR="00C46C2D" w:rsidRPr="006C571A">
        <w:rPr>
          <w:rFonts w:ascii="Arial" w:hAnsi="Arial" w:cs="Arial"/>
          <w:sz w:val="20"/>
          <w:szCs w:val="20"/>
        </w:rPr>
        <w:t>_________</w:t>
      </w:r>
      <w:proofErr w:type="spellStart"/>
      <w:r w:rsidR="00F35ED1">
        <w:rPr>
          <w:rFonts w:ascii="Arial" w:hAnsi="Arial" w:cs="Arial"/>
          <w:sz w:val="20"/>
          <w:szCs w:val="20"/>
        </w:rPr>
        <w:t>Jinyi</w:t>
      </w:r>
      <w:proofErr w:type="spellEnd"/>
      <w:r w:rsidR="00F35ED1">
        <w:rPr>
          <w:rFonts w:ascii="Arial" w:hAnsi="Arial" w:cs="Arial"/>
          <w:sz w:val="20"/>
          <w:szCs w:val="20"/>
        </w:rPr>
        <w:t xml:space="preserve"> S</w:t>
      </w:r>
      <w:r w:rsidR="00F35ED1">
        <w:rPr>
          <w:rFonts w:ascii="Arial" w:hAnsi="Arial" w:cs="Arial"/>
          <w:sz w:val="20"/>
          <w:szCs w:val="20"/>
          <w:lang w:eastAsia="zh-CN"/>
        </w:rPr>
        <w:t>un</w:t>
      </w:r>
      <w:r w:rsidR="00C46C2D" w:rsidRPr="006C571A">
        <w:rPr>
          <w:rFonts w:ascii="Arial" w:hAnsi="Arial" w:cs="Arial"/>
          <w:sz w:val="20"/>
          <w:szCs w:val="20"/>
        </w:rPr>
        <w:t>___________</w:t>
      </w:r>
      <w:r w:rsidRPr="006C571A">
        <w:rPr>
          <w:rFonts w:ascii="Arial" w:hAnsi="Arial" w:cs="Arial"/>
          <w:sz w:val="20"/>
          <w:szCs w:val="20"/>
        </w:rPr>
        <w:t>______________________</w:t>
      </w:r>
    </w:p>
    <w:p w14:paraId="6F8D0565" w14:textId="33F65796" w:rsidR="00C46C2D" w:rsidRPr="007131F4" w:rsidRDefault="00C46C2D">
      <w:r w:rsidRPr="006C571A">
        <w:rPr>
          <w:rFonts w:ascii="Arial" w:hAnsi="Arial" w:cs="Arial"/>
          <w:sz w:val="20"/>
          <w:szCs w:val="20"/>
        </w:rPr>
        <w:t xml:space="preserve">Project Creator </w:t>
      </w:r>
      <w:proofErr w:type="gramStart"/>
      <w:r w:rsidRPr="006C571A">
        <w:rPr>
          <w:rFonts w:ascii="Arial" w:hAnsi="Arial" w:cs="Arial"/>
          <w:sz w:val="20"/>
          <w:szCs w:val="20"/>
        </w:rPr>
        <w:t>Email:_</w:t>
      </w:r>
      <w:proofErr w:type="gramEnd"/>
      <w:r w:rsidRPr="006C571A">
        <w:rPr>
          <w:rFonts w:ascii="Arial" w:hAnsi="Arial" w:cs="Arial"/>
          <w:sz w:val="20"/>
          <w:szCs w:val="20"/>
        </w:rPr>
        <w:t>________</w:t>
      </w:r>
      <w:r w:rsidR="007131F4">
        <w:rPr>
          <w:rFonts w:ascii="Arial" w:hAnsi="Arial" w:cs="Arial"/>
          <w:sz w:val="20"/>
          <w:szCs w:val="20"/>
        </w:rPr>
        <w:t xml:space="preserve"> </w:t>
      </w:r>
      <w:proofErr w:type="spellStart"/>
      <w:r w:rsidR="007131F4">
        <w:rPr>
          <w:rFonts w:ascii="Arial" w:hAnsi="Arial" w:cs="Arial"/>
          <w:sz w:val="20"/>
          <w:szCs w:val="20"/>
        </w:rPr>
        <w:t>Jinyi</w:t>
      </w:r>
      <w:proofErr w:type="spellEnd"/>
      <w:r w:rsidR="007131F4">
        <w:rPr>
          <w:rFonts w:ascii="Arial" w:hAnsi="Arial" w:cs="Arial"/>
          <w:sz w:val="20"/>
          <w:szCs w:val="20"/>
        </w:rPr>
        <w:t xml:space="preserve"> Sun@student.uts.edu.au</w:t>
      </w:r>
      <w:r w:rsidRPr="006C571A">
        <w:rPr>
          <w:rFonts w:ascii="Arial" w:hAnsi="Arial" w:cs="Arial"/>
          <w:sz w:val="20"/>
          <w:szCs w:val="20"/>
        </w:rPr>
        <w:t>__________</w:t>
      </w:r>
    </w:p>
    <w:p w14:paraId="1014E643" w14:textId="67D03A9D" w:rsidR="00BD5D6E" w:rsidRPr="006C571A" w:rsidRDefault="001716EF">
      <w:pPr>
        <w:rPr>
          <w:rFonts w:ascii="Arial" w:hAnsi="Arial" w:cs="Arial"/>
          <w:sz w:val="20"/>
          <w:szCs w:val="20"/>
        </w:rPr>
      </w:pPr>
      <w:r w:rsidRPr="006C571A">
        <w:rPr>
          <w:rFonts w:ascii="Arial" w:hAnsi="Arial" w:cs="Arial"/>
          <w:sz w:val="20"/>
          <w:szCs w:val="20"/>
        </w:rPr>
        <w:t>Date: ________</w:t>
      </w:r>
      <w:r w:rsidR="00C46C2D" w:rsidRPr="006C571A">
        <w:rPr>
          <w:rFonts w:ascii="Arial" w:hAnsi="Arial" w:cs="Arial"/>
          <w:sz w:val="20"/>
          <w:szCs w:val="20"/>
        </w:rPr>
        <w:t>_________</w:t>
      </w:r>
      <w:r w:rsidR="000C59A6">
        <w:rPr>
          <w:rFonts w:ascii="Arial" w:hAnsi="Arial" w:cs="Arial"/>
          <w:sz w:val="20"/>
          <w:szCs w:val="20"/>
        </w:rPr>
        <w:t>21</w:t>
      </w:r>
      <w:r w:rsidR="007131F4">
        <w:rPr>
          <w:rFonts w:ascii="Arial" w:hAnsi="Arial" w:cs="Arial"/>
          <w:sz w:val="20"/>
          <w:szCs w:val="20"/>
        </w:rPr>
        <w:t>/10/25</w:t>
      </w:r>
      <w:r w:rsidR="00C46C2D" w:rsidRPr="006C571A">
        <w:rPr>
          <w:rFonts w:ascii="Arial" w:hAnsi="Arial" w:cs="Arial"/>
          <w:sz w:val="20"/>
          <w:szCs w:val="20"/>
        </w:rPr>
        <w:t>____________</w:t>
      </w:r>
      <w:r w:rsidRPr="006C571A">
        <w:rPr>
          <w:rFonts w:ascii="Arial" w:hAnsi="Arial" w:cs="Arial"/>
          <w:sz w:val="20"/>
          <w:szCs w:val="20"/>
        </w:rPr>
        <w:t>____________</w:t>
      </w:r>
      <w:r w:rsidR="000C126F" w:rsidRPr="006C571A">
        <w:rPr>
          <w:rFonts w:ascii="Arial" w:hAnsi="Arial" w:cs="Arial"/>
          <w:sz w:val="20"/>
          <w:szCs w:val="20"/>
        </w:rPr>
        <w:t>_______</w:t>
      </w:r>
    </w:p>
    <w:p w14:paraId="0CD2417B" w14:textId="78B38BDB" w:rsidR="00BD5D6E" w:rsidRPr="006C571A" w:rsidRDefault="001716EF">
      <w:pPr>
        <w:rPr>
          <w:rFonts w:ascii="Arial" w:hAnsi="Arial" w:cs="Arial" w:hint="eastAsia"/>
          <w:sz w:val="20"/>
          <w:szCs w:val="20"/>
          <w:lang w:eastAsia="zh-CN"/>
        </w:rPr>
      </w:pPr>
      <w:r w:rsidRPr="006C571A">
        <w:rPr>
          <w:rFonts w:ascii="Arial" w:hAnsi="Arial" w:cs="Arial"/>
          <w:sz w:val="20"/>
          <w:szCs w:val="20"/>
        </w:rPr>
        <w:t>Project: _____</w:t>
      </w:r>
      <w:r w:rsidR="00C46C2D" w:rsidRPr="006C571A">
        <w:rPr>
          <w:rFonts w:ascii="Arial" w:hAnsi="Arial" w:cs="Arial"/>
          <w:sz w:val="20"/>
          <w:szCs w:val="20"/>
        </w:rPr>
        <w:t>___________</w:t>
      </w:r>
      <w:r w:rsidR="0072661C">
        <w:rPr>
          <w:rFonts w:ascii="Arial" w:hAnsi="Arial" w:cs="Arial"/>
          <w:sz w:val="20"/>
          <w:szCs w:val="20"/>
        </w:rPr>
        <w:t>Music-</w:t>
      </w:r>
      <w:proofErr w:type="spellStart"/>
      <w:r w:rsidR="0072661C">
        <w:rPr>
          <w:rFonts w:ascii="Arial" w:hAnsi="Arial" w:cs="Arial"/>
          <w:sz w:val="20"/>
          <w:szCs w:val="20"/>
        </w:rPr>
        <w:t>Tunepad</w:t>
      </w:r>
      <w:proofErr w:type="spellEnd"/>
      <w:r w:rsidR="00C46C2D" w:rsidRPr="006C571A">
        <w:rPr>
          <w:rFonts w:ascii="Arial" w:hAnsi="Arial" w:cs="Arial"/>
          <w:sz w:val="20"/>
          <w:szCs w:val="20"/>
        </w:rPr>
        <w:t>_________</w:t>
      </w:r>
      <w:r w:rsidRPr="006C571A">
        <w:rPr>
          <w:rFonts w:ascii="Arial" w:hAnsi="Arial" w:cs="Arial"/>
          <w:sz w:val="20"/>
          <w:szCs w:val="20"/>
        </w:rPr>
        <w:t>__</w:t>
      </w:r>
      <w:r w:rsidR="000C126F" w:rsidRPr="006C571A">
        <w:rPr>
          <w:rFonts w:ascii="Arial" w:hAnsi="Arial" w:cs="Arial"/>
          <w:sz w:val="20"/>
          <w:szCs w:val="20"/>
        </w:rPr>
        <w:t>_________</w:t>
      </w:r>
      <w:r w:rsidRPr="006C571A">
        <w:rPr>
          <w:rFonts w:ascii="Arial" w:hAnsi="Arial" w:cs="Arial"/>
          <w:sz w:val="20"/>
          <w:szCs w:val="20"/>
        </w:rPr>
        <w:t>______</w:t>
      </w:r>
    </w:p>
    <w:p w14:paraId="7926B471" w14:textId="77777777" w:rsidR="006C571A" w:rsidRDefault="006C571A">
      <w:pPr>
        <w:pStyle w:val="21"/>
        <w:rPr>
          <w:rFonts w:ascii="Arial" w:hAnsi="Arial" w:cs="Arial"/>
          <w:sz w:val="20"/>
          <w:szCs w:val="20"/>
        </w:rPr>
      </w:pPr>
    </w:p>
    <w:p w14:paraId="5CE54C0F" w14:textId="77777777" w:rsidR="00BD5D6E" w:rsidRPr="006C571A" w:rsidRDefault="001716EF">
      <w:pPr>
        <w:pStyle w:val="21"/>
        <w:rPr>
          <w:rFonts w:ascii="Arial" w:hAnsi="Arial" w:cs="Arial"/>
          <w:sz w:val="20"/>
          <w:szCs w:val="20"/>
        </w:rPr>
      </w:pPr>
      <w:r w:rsidRPr="006C571A">
        <w:rPr>
          <w:rFonts w:ascii="Arial" w:hAnsi="Arial" w:cs="Arial"/>
          <w:sz w:val="20"/>
          <w:szCs w:val="20"/>
        </w:rPr>
        <w:t>1. What Do You Like About This Project?</w:t>
      </w:r>
    </w:p>
    <w:p w14:paraId="63A3C2C6" w14:textId="77777777" w:rsidR="00BD5D6E" w:rsidRPr="006C571A" w:rsidRDefault="001716EF">
      <w:pPr>
        <w:rPr>
          <w:rFonts w:ascii="Arial" w:hAnsi="Arial" w:cs="Arial"/>
          <w:sz w:val="20"/>
          <w:szCs w:val="20"/>
        </w:rPr>
      </w:pPr>
      <w:r w:rsidRPr="006C571A">
        <w:rPr>
          <w:rFonts w:ascii="Arial" w:hAnsi="Arial" w:cs="Arial"/>
          <w:sz w:val="20"/>
          <w:szCs w:val="20"/>
        </w:rPr>
        <w:t>Focus on what’s interesting, fun, or engaging.</w:t>
      </w:r>
      <w:r w:rsidRPr="006C571A">
        <w:rPr>
          <w:rFonts w:ascii="Arial" w:hAnsi="Arial" w:cs="Arial"/>
          <w:sz w:val="20"/>
          <w:szCs w:val="20"/>
        </w:rPr>
        <w:br/>
        <w:t xml:space="preserve">- What part of the project </w:t>
      </w:r>
      <w:r w:rsidR="00E8431D" w:rsidRPr="006C571A">
        <w:rPr>
          <w:rFonts w:ascii="Arial" w:hAnsi="Arial" w:cs="Arial"/>
          <w:sz w:val="20"/>
          <w:szCs w:val="20"/>
        </w:rPr>
        <w:t xml:space="preserve">so far </w:t>
      </w:r>
      <w:r w:rsidRPr="006C571A">
        <w:rPr>
          <w:rFonts w:ascii="Arial" w:hAnsi="Arial" w:cs="Arial"/>
          <w:sz w:val="20"/>
          <w:szCs w:val="20"/>
        </w:rPr>
        <w:t>stood out to you or made you smile?</w:t>
      </w:r>
      <w:r w:rsidRPr="006C571A">
        <w:rPr>
          <w:rFonts w:ascii="Arial" w:hAnsi="Arial" w:cs="Arial"/>
          <w:sz w:val="20"/>
          <w:szCs w:val="20"/>
        </w:rPr>
        <w:br/>
        <w:t>- What felt especially creative or original?</w:t>
      </w:r>
    </w:p>
    <w:p w14:paraId="1C741247" w14:textId="77777777" w:rsidR="000741CD" w:rsidRPr="006C571A" w:rsidRDefault="000741CD">
      <w:pPr>
        <w:rPr>
          <w:rFonts w:ascii="Arial" w:hAnsi="Arial" w:cs="Arial"/>
          <w:sz w:val="20"/>
          <w:szCs w:val="20"/>
        </w:rPr>
      </w:pPr>
    </w:p>
    <w:p w14:paraId="2BEDFA4C" w14:textId="3E958CA8" w:rsidR="000741CD" w:rsidRPr="00C3118A" w:rsidRDefault="00C3118A">
      <w:pPr>
        <w:rPr>
          <w:rFonts w:ascii="Arial" w:hAnsi="Arial" w:cs="Arial" w:hint="eastAsia"/>
          <w:color w:val="E36C0A" w:themeColor="accent6" w:themeShade="BF"/>
          <w:sz w:val="20"/>
          <w:szCs w:val="20"/>
          <w:lang w:eastAsia="zh-CN"/>
        </w:rPr>
      </w:pPr>
      <w:r w:rsidRPr="00C3118A">
        <w:rPr>
          <w:rFonts w:ascii="Arial" w:hAnsi="Arial" w:cs="Arial"/>
          <w:color w:val="E36C0A" w:themeColor="accent6" w:themeShade="BF"/>
          <w:sz w:val="20"/>
          <w:szCs w:val="20"/>
        </w:rPr>
        <w:t xml:space="preserve">I really appreciate how the project has evolved into a more complete musical structure. The right-hand melody is not only recognizable but also includes detailed rhythm variations such as triplets and sixteenth notes, which make it lively. The left-hand accompaniment with </w:t>
      </w:r>
      <w:proofErr w:type="spellStart"/>
      <w:r w:rsidRPr="00C3118A">
        <w:rPr>
          <w:rFonts w:ascii="Arial" w:hAnsi="Arial" w:cs="Arial"/>
          <w:color w:val="E36C0A" w:themeColor="accent6" w:themeShade="BF"/>
          <w:sz w:val="20"/>
          <w:szCs w:val="20"/>
        </w:rPr>
        <w:t>chorusNote</w:t>
      </w:r>
      <w:proofErr w:type="spellEnd"/>
      <w:r w:rsidRPr="00C3118A">
        <w:rPr>
          <w:rFonts w:ascii="Arial" w:hAnsi="Arial" w:cs="Arial"/>
          <w:color w:val="E36C0A" w:themeColor="accent6" w:themeShade="BF"/>
          <w:sz w:val="20"/>
          <w:szCs w:val="20"/>
        </w:rPr>
        <w:t xml:space="preserve"> adds depth and texture, giving the piece a fuller sound. I especially enjoyed the layering of drum beats with the melody — it made the music feel dynamic</w:t>
      </w:r>
      <w:r w:rsidRPr="00C3118A">
        <w:rPr>
          <w:rFonts w:ascii="Arial" w:hAnsi="Arial" w:cs="Arial" w:hint="eastAsia"/>
          <w:color w:val="E36C0A" w:themeColor="accent6" w:themeShade="BF"/>
          <w:sz w:val="20"/>
          <w:szCs w:val="20"/>
          <w:lang w:eastAsia="zh-CN"/>
        </w:rPr>
        <w:t>.</w:t>
      </w:r>
    </w:p>
    <w:p w14:paraId="63A7FA8B" w14:textId="77777777" w:rsidR="000741CD" w:rsidRPr="006C571A" w:rsidRDefault="000741CD">
      <w:pPr>
        <w:rPr>
          <w:rFonts w:ascii="Arial" w:hAnsi="Arial" w:cs="Arial"/>
          <w:sz w:val="20"/>
          <w:szCs w:val="20"/>
        </w:rPr>
      </w:pPr>
    </w:p>
    <w:p w14:paraId="3E438488" w14:textId="77777777" w:rsidR="00BD5D6E" w:rsidRPr="006C571A" w:rsidRDefault="001716EF">
      <w:pPr>
        <w:pStyle w:val="21"/>
        <w:rPr>
          <w:rFonts w:ascii="Arial" w:hAnsi="Arial" w:cs="Arial"/>
          <w:sz w:val="20"/>
          <w:szCs w:val="20"/>
        </w:rPr>
      </w:pPr>
      <w:r w:rsidRPr="006C571A">
        <w:rPr>
          <w:rFonts w:ascii="Arial" w:hAnsi="Arial" w:cs="Arial"/>
          <w:sz w:val="20"/>
          <w:szCs w:val="20"/>
        </w:rPr>
        <w:t>2. What Is the Project Trying to Say or Do?</w:t>
      </w:r>
    </w:p>
    <w:p w14:paraId="3F402DAC" w14:textId="77777777" w:rsidR="00BD5D6E" w:rsidRPr="006C571A" w:rsidRDefault="001716EF">
      <w:pPr>
        <w:rPr>
          <w:rFonts w:ascii="Arial" w:hAnsi="Arial" w:cs="Arial"/>
          <w:sz w:val="20"/>
          <w:szCs w:val="20"/>
        </w:rPr>
      </w:pPr>
      <w:r w:rsidRPr="006C571A">
        <w:rPr>
          <w:rFonts w:ascii="Arial" w:hAnsi="Arial" w:cs="Arial"/>
          <w:sz w:val="20"/>
          <w:szCs w:val="20"/>
        </w:rPr>
        <w:t>Think about the message, feeling, or story behind the project.</w:t>
      </w:r>
      <w:r w:rsidRPr="006C571A">
        <w:rPr>
          <w:rFonts w:ascii="Arial" w:hAnsi="Arial" w:cs="Arial"/>
          <w:sz w:val="20"/>
          <w:szCs w:val="20"/>
        </w:rPr>
        <w:br/>
        <w:t>- What do you think the creator wanted to express with this project?</w:t>
      </w:r>
      <w:r w:rsidRPr="006C571A">
        <w:rPr>
          <w:rFonts w:ascii="Arial" w:hAnsi="Arial" w:cs="Arial"/>
          <w:sz w:val="20"/>
          <w:szCs w:val="20"/>
        </w:rPr>
        <w:br/>
        <w:t xml:space="preserve">- In your own words, what does the </w:t>
      </w:r>
      <w:r w:rsidR="00E8431D" w:rsidRPr="006C571A">
        <w:rPr>
          <w:rFonts w:ascii="Arial" w:hAnsi="Arial" w:cs="Arial"/>
          <w:sz w:val="20"/>
          <w:szCs w:val="20"/>
        </w:rPr>
        <w:t>project</w:t>
      </w:r>
      <w:r w:rsidRPr="006C571A">
        <w:rPr>
          <w:rFonts w:ascii="Arial" w:hAnsi="Arial" w:cs="Arial"/>
          <w:sz w:val="20"/>
          <w:szCs w:val="20"/>
        </w:rPr>
        <w:t xml:space="preserve"> seem to do</w:t>
      </w:r>
      <w:r w:rsidR="00E8431D" w:rsidRPr="006C571A">
        <w:rPr>
          <w:rFonts w:ascii="Arial" w:hAnsi="Arial" w:cs="Arial"/>
          <w:sz w:val="20"/>
          <w:szCs w:val="20"/>
        </w:rPr>
        <w:t xml:space="preserve"> at this early stage</w:t>
      </w:r>
      <w:r w:rsidRPr="006C571A">
        <w:rPr>
          <w:rFonts w:ascii="Arial" w:hAnsi="Arial" w:cs="Arial"/>
          <w:sz w:val="20"/>
          <w:szCs w:val="20"/>
        </w:rPr>
        <w:t>?</w:t>
      </w:r>
    </w:p>
    <w:p w14:paraId="1C24F847" w14:textId="77777777" w:rsidR="000C126F" w:rsidRPr="00F810A7" w:rsidRDefault="000C126F" w:rsidP="000C126F">
      <w:pPr>
        <w:rPr>
          <w:rFonts w:ascii="Arial" w:hAnsi="Arial" w:cs="Arial"/>
          <w:color w:val="E36C0A" w:themeColor="accent6" w:themeShade="BF"/>
          <w:sz w:val="20"/>
          <w:szCs w:val="20"/>
        </w:rPr>
      </w:pPr>
    </w:p>
    <w:p w14:paraId="515578A2" w14:textId="08C61E9A" w:rsidR="000C126F" w:rsidRPr="00F810A7" w:rsidRDefault="00F810A7" w:rsidP="000C126F">
      <w:pPr>
        <w:rPr>
          <w:rFonts w:ascii="Arial" w:hAnsi="Arial" w:cs="Arial"/>
          <w:color w:val="E36C0A" w:themeColor="accent6" w:themeShade="BF"/>
          <w:sz w:val="20"/>
          <w:szCs w:val="20"/>
        </w:rPr>
      </w:pPr>
      <w:r w:rsidRPr="00F810A7">
        <w:rPr>
          <w:rFonts w:ascii="Arial" w:hAnsi="Arial" w:cs="Arial"/>
          <w:color w:val="E36C0A" w:themeColor="accent6" w:themeShade="BF"/>
          <w:sz w:val="20"/>
          <w:szCs w:val="20"/>
        </w:rPr>
        <w:t>The project seems to be both a faithful recreation of the original song and a personal reinterpretation. By coding each section in detail and experimenting with accompaniment and rhythm, the creator is showing how code can be used not just to replicate music, but to explore creative expression. It feels like the project is telling a story about how music can live in both traditional and computational forms.</w:t>
      </w:r>
    </w:p>
    <w:p w14:paraId="5701CB92" w14:textId="77777777" w:rsidR="000C126F" w:rsidRPr="006C571A" w:rsidRDefault="000C126F" w:rsidP="000C126F">
      <w:pPr>
        <w:rPr>
          <w:rFonts w:ascii="Arial" w:hAnsi="Arial" w:cs="Arial"/>
          <w:sz w:val="20"/>
          <w:szCs w:val="20"/>
        </w:rPr>
      </w:pPr>
    </w:p>
    <w:p w14:paraId="7AEB8F61" w14:textId="77777777" w:rsidR="000C126F" w:rsidRPr="006C571A" w:rsidRDefault="000C126F">
      <w:pPr>
        <w:rPr>
          <w:rFonts w:ascii="Arial" w:hAnsi="Arial" w:cs="Arial"/>
          <w:sz w:val="20"/>
          <w:szCs w:val="20"/>
        </w:rPr>
      </w:pPr>
    </w:p>
    <w:p w14:paraId="39E8794B" w14:textId="77777777" w:rsidR="002E0C23" w:rsidRPr="006C571A" w:rsidRDefault="002E0C23" w:rsidP="002E0C23">
      <w:pPr>
        <w:pStyle w:val="21"/>
        <w:rPr>
          <w:rFonts w:ascii="Arial" w:hAnsi="Arial" w:cs="Arial"/>
          <w:sz w:val="20"/>
          <w:szCs w:val="20"/>
        </w:rPr>
      </w:pPr>
      <w:r w:rsidRPr="006C571A">
        <w:rPr>
          <w:rFonts w:ascii="Arial" w:hAnsi="Arial" w:cs="Arial"/>
          <w:sz w:val="20"/>
          <w:szCs w:val="20"/>
        </w:rPr>
        <w:t>3. What’s the Level of Progress</w:t>
      </w:r>
      <w:r w:rsidR="00617EC8">
        <w:rPr>
          <w:rFonts w:ascii="Arial" w:hAnsi="Arial" w:cs="Arial"/>
          <w:sz w:val="20"/>
          <w:szCs w:val="20"/>
        </w:rPr>
        <w:t xml:space="preserve"> Given the Time Remaining</w:t>
      </w:r>
      <w:r w:rsidRPr="006C571A">
        <w:rPr>
          <w:rFonts w:ascii="Arial" w:hAnsi="Arial" w:cs="Arial"/>
          <w:sz w:val="20"/>
          <w:szCs w:val="20"/>
        </w:rPr>
        <w:t>?</w:t>
      </w:r>
    </w:p>
    <w:p w14:paraId="2682123B" w14:textId="77777777" w:rsidR="00D32930" w:rsidRDefault="002E0C23" w:rsidP="00D32930">
      <w:pPr>
        <w:rPr>
          <w:rFonts w:ascii="Arial" w:hAnsi="Arial" w:cs="Arial"/>
          <w:sz w:val="20"/>
          <w:szCs w:val="20"/>
        </w:rPr>
      </w:pPr>
      <w:r w:rsidRPr="006C571A">
        <w:rPr>
          <w:rFonts w:ascii="Arial" w:hAnsi="Arial" w:cs="Arial"/>
          <w:sz w:val="20"/>
          <w:szCs w:val="20"/>
        </w:rPr>
        <w:t>Have the creator share what they’ve done, what they are doing, and what they will do next.</w:t>
      </w:r>
      <w:r w:rsidRPr="006C571A">
        <w:rPr>
          <w:rFonts w:ascii="Arial" w:hAnsi="Arial" w:cs="Arial"/>
          <w:sz w:val="20"/>
          <w:szCs w:val="20"/>
        </w:rPr>
        <w:br/>
        <w:t>- Is the current level of progress clear (i.e. what’s been completed)?</w:t>
      </w:r>
      <w:r w:rsidRPr="006C571A">
        <w:rPr>
          <w:rFonts w:ascii="Arial" w:hAnsi="Arial" w:cs="Arial"/>
          <w:sz w:val="20"/>
          <w:szCs w:val="20"/>
        </w:rPr>
        <w:br/>
        <w:t>- How clear is it what the current tasks is?</w:t>
      </w:r>
      <w:r w:rsidRPr="006C571A">
        <w:rPr>
          <w:rFonts w:ascii="Arial" w:hAnsi="Arial" w:cs="Arial"/>
          <w:sz w:val="20"/>
          <w:szCs w:val="20"/>
        </w:rPr>
        <w:br/>
        <w:t xml:space="preserve">- </w:t>
      </w:r>
      <w:r w:rsidR="000C126F" w:rsidRPr="006C571A">
        <w:rPr>
          <w:rFonts w:ascii="Arial" w:hAnsi="Arial" w:cs="Arial"/>
          <w:sz w:val="20"/>
          <w:szCs w:val="20"/>
        </w:rPr>
        <w:t xml:space="preserve">How </w:t>
      </w:r>
      <w:r w:rsidRPr="006C571A">
        <w:rPr>
          <w:rFonts w:ascii="Arial" w:hAnsi="Arial" w:cs="Arial"/>
          <w:sz w:val="20"/>
          <w:szCs w:val="20"/>
        </w:rPr>
        <w:t xml:space="preserve">clear </w:t>
      </w:r>
      <w:r w:rsidR="000C126F" w:rsidRPr="006C571A">
        <w:rPr>
          <w:rFonts w:ascii="Arial" w:hAnsi="Arial" w:cs="Arial"/>
          <w:sz w:val="20"/>
          <w:szCs w:val="20"/>
        </w:rPr>
        <w:t xml:space="preserve">is </w:t>
      </w:r>
      <w:r w:rsidRPr="006C571A">
        <w:rPr>
          <w:rFonts w:ascii="Arial" w:hAnsi="Arial" w:cs="Arial"/>
          <w:sz w:val="20"/>
          <w:szCs w:val="20"/>
        </w:rPr>
        <w:t>what they will do next</w:t>
      </w:r>
      <w:r w:rsidR="00D32930">
        <w:rPr>
          <w:rFonts w:ascii="Arial" w:hAnsi="Arial" w:cs="Arial"/>
          <w:sz w:val="20"/>
          <w:szCs w:val="20"/>
        </w:rPr>
        <w:t>?</w:t>
      </w:r>
      <w:r w:rsidRPr="006C571A">
        <w:rPr>
          <w:rFonts w:ascii="Arial" w:hAnsi="Arial" w:cs="Arial"/>
          <w:sz w:val="20"/>
          <w:szCs w:val="20"/>
        </w:rPr>
        <w:t xml:space="preserve"> </w:t>
      </w:r>
      <w:r w:rsidR="000C126F" w:rsidRPr="006C571A">
        <w:rPr>
          <w:rFonts w:ascii="Arial" w:hAnsi="Arial" w:cs="Arial"/>
          <w:sz w:val="20"/>
          <w:szCs w:val="20"/>
        </w:rPr>
        <w:t>Describe it?</w:t>
      </w:r>
      <w:r w:rsidRPr="006C571A">
        <w:rPr>
          <w:rFonts w:ascii="Arial" w:hAnsi="Arial" w:cs="Arial"/>
          <w:sz w:val="20"/>
          <w:szCs w:val="20"/>
        </w:rPr>
        <w:br/>
        <w:t>- Do they have resources to support their next tasks?</w:t>
      </w:r>
      <w:r w:rsidR="00617EC8">
        <w:rPr>
          <w:rFonts w:ascii="Arial" w:hAnsi="Arial" w:cs="Arial"/>
          <w:sz w:val="20"/>
          <w:szCs w:val="20"/>
        </w:rPr>
        <w:br/>
      </w:r>
      <w:r w:rsidR="00617EC8" w:rsidRPr="006C571A">
        <w:rPr>
          <w:rFonts w:ascii="Arial" w:hAnsi="Arial" w:cs="Arial"/>
          <w:sz w:val="20"/>
          <w:szCs w:val="20"/>
        </w:rPr>
        <w:t xml:space="preserve">- </w:t>
      </w:r>
      <w:r w:rsidR="00617EC8">
        <w:rPr>
          <w:rFonts w:ascii="Arial" w:hAnsi="Arial" w:cs="Arial"/>
          <w:sz w:val="20"/>
          <w:szCs w:val="20"/>
        </w:rPr>
        <w:t xml:space="preserve">Given the remaining time </w:t>
      </w:r>
      <w:r w:rsidR="00F525A0">
        <w:rPr>
          <w:rFonts w:ascii="Arial" w:hAnsi="Arial" w:cs="Arial"/>
          <w:sz w:val="20"/>
          <w:szCs w:val="20"/>
        </w:rPr>
        <w:t>do they</w:t>
      </w:r>
      <w:r w:rsidR="00617EC8">
        <w:rPr>
          <w:rFonts w:ascii="Arial" w:hAnsi="Arial" w:cs="Arial"/>
          <w:sz w:val="20"/>
          <w:szCs w:val="20"/>
        </w:rPr>
        <w:t xml:space="preserve"> the need to reconsider the project scope</w:t>
      </w:r>
      <w:r w:rsidR="00617EC8" w:rsidRPr="006C571A">
        <w:rPr>
          <w:rFonts w:ascii="Arial" w:hAnsi="Arial" w:cs="Arial"/>
          <w:sz w:val="20"/>
          <w:szCs w:val="20"/>
        </w:rPr>
        <w:t>?</w:t>
      </w:r>
      <w:r w:rsidR="00617EC8">
        <w:rPr>
          <w:rFonts w:ascii="Arial" w:hAnsi="Arial" w:cs="Arial"/>
          <w:sz w:val="20"/>
          <w:szCs w:val="20"/>
        </w:rPr>
        <w:t xml:space="preserve"> </w:t>
      </w:r>
      <w:r w:rsidR="00F525A0">
        <w:rPr>
          <w:rFonts w:ascii="Arial" w:hAnsi="Arial" w:cs="Arial"/>
          <w:sz w:val="20"/>
          <w:szCs w:val="20"/>
        </w:rPr>
        <w:t xml:space="preserve">If it appears </w:t>
      </w:r>
      <w:r w:rsidR="00F525A0">
        <w:rPr>
          <w:rFonts w:ascii="Arial" w:hAnsi="Arial" w:cs="Arial"/>
          <w:sz w:val="20"/>
          <w:szCs w:val="20"/>
        </w:rPr>
        <w:lastRenderedPageBreak/>
        <w:t xml:space="preserve">achievable, then no change is required, otherwise </w:t>
      </w:r>
      <w:r w:rsidR="00617EC8">
        <w:rPr>
          <w:rFonts w:ascii="Arial" w:hAnsi="Arial" w:cs="Arial"/>
          <w:sz w:val="20"/>
          <w:szCs w:val="20"/>
        </w:rPr>
        <w:t>consider reducing the scope of a challenging</w:t>
      </w:r>
      <w:r w:rsidR="00F525A0">
        <w:rPr>
          <w:rFonts w:ascii="Arial" w:hAnsi="Arial" w:cs="Arial"/>
          <w:sz w:val="20"/>
          <w:szCs w:val="20"/>
        </w:rPr>
        <w:t xml:space="preserve"> </w:t>
      </w:r>
      <w:r w:rsidR="00617EC8">
        <w:rPr>
          <w:rFonts w:ascii="Arial" w:hAnsi="Arial" w:cs="Arial"/>
          <w:sz w:val="20"/>
          <w:szCs w:val="20"/>
        </w:rPr>
        <w:t xml:space="preserve">project </w:t>
      </w:r>
      <w:r w:rsidR="00F525A0">
        <w:rPr>
          <w:rFonts w:ascii="Arial" w:hAnsi="Arial" w:cs="Arial"/>
          <w:sz w:val="20"/>
          <w:szCs w:val="20"/>
        </w:rPr>
        <w:t>or extending the scope of a less challenging project.</w:t>
      </w:r>
    </w:p>
    <w:p w14:paraId="67022F0F" w14:textId="77777777" w:rsidR="00D32930" w:rsidRDefault="00D32930" w:rsidP="00D32930">
      <w:pPr>
        <w:rPr>
          <w:rFonts w:ascii="Arial" w:hAnsi="Arial" w:cs="Arial"/>
          <w:sz w:val="20"/>
          <w:szCs w:val="20"/>
        </w:rPr>
      </w:pPr>
    </w:p>
    <w:p w14:paraId="59D4332E" w14:textId="2529A335" w:rsidR="00D32930" w:rsidRPr="00853D0D" w:rsidRDefault="00D32930" w:rsidP="00D32930">
      <w:pPr>
        <w:rPr>
          <w:rFonts w:ascii="Arial" w:hAnsi="Arial" w:cs="Arial"/>
          <w:color w:val="E36C0A" w:themeColor="accent6" w:themeShade="BF"/>
          <w:sz w:val="20"/>
          <w:szCs w:val="20"/>
        </w:rPr>
      </w:pPr>
      <w:r w:rsidRPr="006C571A">
        <w:rPr>
          <w:rFonts w:ascii="Arial" w:hAnsi="Arial" w:cs="Arial"/>
          <w:sz w:val="20"/>
          <w:szCs w:val="20"/>
        </w:rPr>
        <w:br/>
      </w:r>
      <w:r w:rsidR="00853D0D" w:rsidRPr="00853D0D">
        <w:rPr>
          <w:rFonts w:ascii="Arial" w:hAnsi="Arial" w:cs="Arial"/>
          <w:color w:val="E36C0A" w:themeColor="accent6" w:themeShade="BF"/>
          <w:sz w:val="20"/>
          <w:szCs w:val="20"/>
        </w:rPr>
        <w:t>The progress is very clear. The right-hand melody is complete, the left-hand accompaniment has been coded with chorus effects, and the drum patterns are already functional with variations such as fills and advanced hi-hats. This suggests that most of the core work is done. What remains is mainly refinement: balancing the timing, adjusting note velocities for expressiveness, and ensuring transitions between melody and drums feel smooth. With the time left, the project looks fully achievable and well on track.</w:t>
      </w:r>
    </w:p>
    <w:p w14:paraId="3CBC58A8" w14:textId="77777777" w:rsidR="00D32930" w:rsidRPr="006C571A" w:rsidRDefault="00D32930" w:rsidP="000C126F">
      <w:pPr>
        <w:rPr>
          <w:rFonts w:ascii="Arial" w:hAnsi="Arial" w:cs="Arial"/>
          <w:sz w:val="20"/>
          <w:szCs w:val="20"/>
        </w:rPr>
      </w:pPr>
    </w:p>
    <w:p w14:paraId="20A202EB" w14:textId="77777777" w:rsidR="000C126F" w:rsidRPr="006C571A" w:rsidRDefault="000C126F" w:rsidP="000C126F">
      <w:pPr>
        <w:rPr>
          <w:rFonts w:ascii="Arial" w:hAnsi="Arial" w:cs="Arial"/>
          <w:sz w:val="20"/>
          <w:szCs w:val="20"/>
        </w:rPr>
      </w:pPr>
    </w:p>
    <w:p w14:paraId="0256BBB4" w14:textId="77777777" w:rsidR="000C126F" w:rsidRPr="006C571A" w:rsidRDefault="000C126F" w:rsidP="002E0C23">
      <w:pPr>
        <w:rPr>
          <w:rFonts w:ascii="Arial" w:hAnsi="Arial" w:cs="Arial"/>
          <w:sz w:val="20"/>
          <w:szCs w:val="20"/>
        </w:rPr>
      </w:pPr>
    </w:p>
    <w:p w14:paraId="546BA30F" w14:textId="77777777" w:rsidR="002E0C23" w:rsidRPr="006C571A" w:rsidRDefault="000C126F" w:rsidP="002E0C23">
      <w:pPr>
        <w:pStyle w:val="21"/>
        <w:rPr>
          <w:rFonts w:ascii="Arial" w:hAnsi="Arial" w:cs="Arial"/>
          <w:sz w:val="20"/>
          <w:szCs w:val="20"/>
        </w:rPr>
      </w:pPr>
      <w:r w:rsidRPr="006C571A">
        <w:rPr>
          <w:rFonts w:ascii="Arial" w:hAnsi="Arial" w:cs="Arial"/>
          <w:sz w:val="20"/>
          <w:szCs w:val="20"/>
        </w:rPr>
        <w:t>4</w:t>
      </w:r>
      <w:r w:rsidR="002E0C23" w:rsidRPr="006C571A">
        <w:rPr>
          <w:rFonts w:ascii="Arial" w:hAnsi="Arial" w:cs="Arial"/>
          <w:sz w:val="20"/>
          <w:szCs w:val="20"/>
        </w:rPr>
        <w:t>. How Well Does It Work?</w:t>
      </w:r>
    </w:p>
    <w:p w14:paraId="405B58E8" w14:textId="77777777" w:rsidR="002E0C23" w:rsidRDefault="002E0C23" w:rsidP="002E0C23">
      <w:pPr>
        <w:rPr>
          <w:rFonts w:ascii="Arial" w:hAnsi="Arial" w:cs="Arial"/>
          <w:sz w:val="20"/>
          <w:szCs w:val="20"/>
        </w:rPr>
      </w:pPr>
      <w:r w:rsidRPr="006C571A">
        <w:rPr>
          <w:rFonts w:ascii="Arial" w:hAnsi="Arial" w:cs="Arial"/>
          <w:sz w:val="20"/>
          <w:szCs w:val="20"/>
        </w:rPr>
        <w:t xml:space="preserve">Look at both the idea and what’s been built so far.  </w:t>
      </w:r>
      <w:r w:rsidRPr="006C571A">
        <w:rPr>
          <w:rFonts w:ascii="Arial" w:hAnsi="Arial" w:cs="Arial"/>
          <w:sz w:val="20"/>
          <w:szCs w:val="20"/>
        </w:rPr>
        <w:br/>
        <w:t xml:space="preserve">- Is there something in the project that worked </w:t>
      </w:r>
      <w:proofErr w:type="gramStart"/>
      <w:r w:rsidRPr="006C571A">
        <w:rPr>
          <w:rFonts w:ascii="Arial" w:hAnsi="Arial" w:cs="Arial"/>
          <w:sz w:val="20"/>
          <w:szCs w:val="20"/>
        </w:rPr>
        <w:t>really well</w:t>
      </w:r>
      <w:proofErr w:type="gramEnd"/>
      <w:r w:rsidRPr="006C571A">
        <w:rPr>
          <w:rFonts w:ascii="Arial" w:hAnsi="Arial" w:cs="Arial"/>
          <w:sz w:val="20"/>
          <w:szCs w:val="20"/>
        </w:rPr>
        <w:t xml:space="preserve"> or surprised you?</w:t>
      </w:r>
      <w:r w:rsidRPr="006C571A">
        <w:rPr>
          <w:rFonts w:ascii="Arial" w:hAnsi="Arial" w:cs="Arial"/>
          <w:sz w:val="20"/>
          <w:szCs w:val="20"/>
        </w:rPr>
        <w:br/>
        <w:t>- Is there anything that didn’t work or seemed confusing?</w:t>
      </w:r>
    </w:p>
    <w:p w14:paraId="0B6EA0B0" w14:textId="3E5270DA" w:rsidR="00D32930" w:rsidRDefault="00D50371" w:rsidP="00D50371">
      <w:pPr>
        <w:tabs>
          <w:tab w:val="left" w:pos="1834"/>
        </w:tabs>
        <w:rPr>
          <w:rFonts w:ascii="Arial" w:hAnsi="Arial" w:cs="Arial"/>
          <w:sz w:val="20"/>
          <w:szCs w:val="20"/>
        </w:rPr>
      </w:pPr>
      <w:r>
        <w:rPr>
          <w:rFonts w:ascii="Arial" w:hAnsi="Arial" w:cs="Arial"/>
          <w:sz w:val="20"/>
          <w:szCs w:val="20"/>
        </w:rPr>
        <w:tab/>
      </w:r>
    </w:p>
    <w:p w14:paraId="15D3E20F" w14:textId="37389CA2" w:rsidR="00D50371" w:rsidRPr="00D50371" w:rsidRDefault="00D50371" w:rsidP="00D50371">
      <w:pPr>
        <w:tabs>
          <w:tab w:val="left" w:pos="1834"/>
        </w:tabs>
        <w:rPr>
          <w:rFonts w:ascii="Arial" w:hAnsi="Arial" w:cs="Arial"/>
          <w:color w:val="E36C0A" w:themeColor="accent6" w:themeShade="BF"/>
          <w:sz w:val="20"/>
          <w:szCs w:val="20"/>
        </w:rPr>
      </w:pPr>
      <w:r w:rsidRPr="00D50371">
        <w:rPr>
          <w:rFonts w:ascii="Arial" w:hAnsi="Arial" w:cs="Arial"/>
          <w:color w:val="E36C0A" w:themeColor="accent6" w:themeShade="BF"/>
          <w:sz w:val="20"/>
          <w:szCs w:val="20"/>
        </w:rPr>
        <w:t>The project works very well as a musical piece. The melody is expressive, the accompaniment enriches the sound, and the drum patterns create momentum. I was impressed by how natural the left-hand chorus effect sounded — it gave the impression of multiple instruments playing together. The only part that could be improved is the synchronization: occasionally, the overlap between drums and melody felt slightly abrupt.</w:t>
      </w:r>
    </w:p>
    <w:p w14:paraId="4656C46E" w14:textId="77777777" w:rsidR="00D50371" w:rsidRDefault="00D50371" w:rsidP="00D50371">
      <w:pPr>
        <w:tabs>
          <w:tab w:val="left" w:pos="1834"/>
        </w:tabs>
        <w:rPr>
          <w:rFonts w:ascii="Arial" w:hAnsi="Arial" w:cs="Arial"/>
          <w:sz w:val="20"/>
          <w:szCs w:val="20"/>
        </w:rPr>
      </w:pPr>
    </w:p>
    <w:p w14:paraId="2E1742B3" w14:textId="77777777" w:rsidR="00D32930" w:rsidRPr="006C571A" w:rsidRDefault="00D32930" w:rsidP="00D32930">
      <w:pPr>
        <w:pStyle w:val="21"/>
        <w:rPr>
          <w:rFonts w:ascii="Arial" w:hAnsi="Arial" w:cs="Arial"/>
          <w:sz w:val="20"/>
          <w:szCs w:val="20"/>
        </w:rPr>
      </w:pPr>
      <w:r w:rsidRPr="006C571A">
        <w:rPr>
          <w:rFonts w:ascii="Arial" w:hAnsi="Arial" w:cs="Arial"/>
          <w:sz w:val="20"/>
          <w:szCs w:val="20"/>
        </w:rPr>
        <w:t xml:space="preserve">4. </w:t>
      </w:r>
      <w:r>
        <w:rPr>
          <w:rFonts w:ascii="Arial" w:hAnsi="Arial" w:cs="Arial"/>
          <w:sz w:val="20"/>
          <w:szCs w:val="20"/>
        </w:rPr>
        <w:t>How Clear is the Code</w:t>
      </w:r>
      <w:r w:rsidRPr="006C571A">
        <w:rPr>
          <w:rFonts w:ascii="Arial" w:hAnsi="Arial" w:cs="Arial"/>
          <w:sz w:val="20"/>
          <w:szCs w:val="20"/>
        </w:rPr>
        <w:t>?</w:t>
      </w:r>
    </w:p>
    <w:p w14:paraId="4D66A0CC" w14:textId="77777777" w:rsidR="00D32930" w:rsidRDefault="00D32930" w:rsidP="00D32930">
      <w:pPr>
        <w:rPr>
          <w:rFonts w:ascii="Arial" w:hAnsi="Arial" w:cs="Arial"/>
          <w:sz w:val="20"/>
          <w:szCs w:val="20"/>
        </w:rPr>
      </w:pPr>
      <w:r>
        <w:rPr>
          <w:rFonts w:ascii="Arial" w:hAnsi="Arial" w:cs="Arial"/>
          <w:sz w:val="20"/>
          <w:szCs w:val="20"/>
        </w:rPr>
        <w:t>Have the creator explain their code and what it does.</w:t>
      </w:r>
    </w:p>
    <w:p w14:paraId="75338ECB" w14:textId="77777777" w:rsidR="00D32930" w:rsidRDefault="00D32930" w:rsidP="00D32930">
      <w:pPr>
        <w:rPr>
          <w:rFonts w:ascii="Arial" w:hAnsi="Arial" w:cs="Arial"/>
          <w:sz w:val="20"/>
          <w:szCs w:val="20"/>
        </w:rPr>
      </w:pPr>
      <w:r w:rsidRPr="006C571A">
        <w:rPr>
          <w:rFonts w:ascii="Arial" w:hAnsi="Arial" w:cs="Arial"/>
          <w:sz w:val="20"/>
          <w:szCs w:val="20"/>
        </w:rPr>
        <w:t xml:space="preserve">- </w:t>
      </w:r>
      <w:r>
        <w:rPr>
          <w:rFonts w:ascii="Arial" w:hAnsi="Arial" w:cs="Arial"/>
          <w:sz w:val="20"/>
          <w:szCs w:val="20"/>
        </w:rPr>
        <w:t>How easy or difficult is the code to read</w:t>
      </w:r>
      <w:r w:rsidRPr="006C571A">
        <w:rPr>
          <w:rFonts w:ascii="Arial" w:hAnsi="Arial" w:cs="Arial"/>
          <w:sz w:val="20"/>
          <w:szCs w:val="20"/>
        </w:rPr>
        <w:t>?</w:t>
      </w:r>
      <w:r w:rsidR="00617EC8">
        <w:rPr>
          <w:rFonts w:ascii="Arial" w:hAnsi="Arial" w:cs="Arial"/>
          <w:sz w:val="20"/>
          <w:szCs w:val="20"/>
        </w:rPr>
        <w:t xml:space="preserve"> Does it need more line spaces to make it clearer?</w:t>
      </w:r>
      <w:r w:rsidR="00617EC8">
        <w:rPr>
          <w:rFonts w:ascii="Arial" w:hAnsi="Arial" w:cs="Arial"/>
          <w:sz w:val="20"/>
          <w:szCs w:val="20"/>
        </w:rPr>
        <w:br/>
      </w:r>
      <w:r w:rsidRPr="006C571A">
        <w:rPr>
          <w:rFonts w:ascii="Arial" w:hAnsi="Arial" w:cs="Arial"/>
          <w:sz w:val="20"/>
          <w:szCs w:val="20"/>
        </w:rPr>
        <w:t xml:space="preserve">- </w:t>
      </w:r>
      <w:r>
        <w:rPr>
          <w:rFonts w:ascii="Arial" w:hAnsi="Arial" w:cs="Arial"/>
          <w:sz w:val="20"/>
          <w:szCs w:val="20"/>
        </w:rPr>
        <w:t>How well has it been commented</w:t>
      </w:r>
      <w:r w:rsidRPr="006C571A">
        <w:rPr>
          <w:rFonts w:ascii="Arial" w:hAnsi="Arial" w:cs="Arial"/>
          <w:sz w:val="20"/>
          <w:szCs w:val="20"/>
        </w:rPr>
        <w:t>?</w:t>
      </w:r>
      <w:r w:rsidR="00617EC8">
        <w:rPr>
          <w:rFonts w:ascii="Arial" w:hAnsi="Arial" w:cs="Arial"/>
          <w:sz w:val="20"/>
          <w:szCs w:val="20"/>
        </w:rPr>
        <w:t xml:space="preserve"> Are more </w:t>
      </w:r>
      <w:r w:rsidR="00F525A0">
        <w:rPr>
          <w:rFonts w:ascii="Arial" w:hAnsi="Arial" w:cs="Arial"/>
          <w:sz w:val="20"/>
          <w:szCs w:val="20"/>
        </w:rPr>
        <w:t xml:space="preserve">comments </w:t>
      </w:r>
      <w:r w:rsidR="00617EC8">
        <w:rPr>
          <w:rFonts w:ascii="Arial" w:hAnsi="Arial" w:cs="Arial"/>
          <w:sz w:val="20"/>
          <w:szCs w:val="20"/>
        </w:rPr>
        <w:t>needed?</w:t>
      </w:r>
      <w:r>
        <w:rPr>
          <w:rFonts w:ascii="Arial" w:hAnsi="Arial" w:cs="Arial"/>
          <w:sz w:val="20"/>
          <w:szCs w:val="20"/>
        </w:rPr>
        <w:br/>
      </w:r>
      <w:r w:rsidRPr="006C571A">
        <w:rPr>
          <w:rFonts w:ascii="Arial" w:hAnsi="Arial" w:cs="Arial"/>
          <w:sz w:val="20"/>
          <w:szCs w:val="20"/>
        </w:rPr>
        <w:t xml:space="preserve">- </w:t>
      </w:r>
      <w:r>
        <w:rPr>
          <w:rFonts w:ascii="Arial" w:hAnsi="Arial" w:cs="Arial"/>
          <w:sz w:val="20"/>
          <w:szCs w:val="20"/>
        </w:rPr>
        <w:t>How clear are the comments at explaining the code</w:t>
      </w:r>
      <w:r w:rsidRPr="006C571A">
        <w:rPr>
          <w:rFonts w:ascii="Arial" w:hAnsi="Arial" w:cs="Arial"/>
          <w:sz w:val="20"/>
          <w:szCs w:val="20"/>
        </w:rPr>
        <w:t>?</w:t>
      </w:r>
      <w:r w:rsidR="00617EC8">
        <w:rPr>
          <w:rFonts w:ascii="Arial" w:hAnsi="Arial" w:cs="Arial"/>
          <w:sz w:val="20"/>
          <w:szCs w:val="20"/>
        </w:rPr>
        <w:t xml:space="preserve"> Do they need to better describe the code?</w:t>
      </w:r>
      <w:r w:rsidRPr="006C571A">
        <w:rPr>
          <w:rFonts w:ascii="Arial" w:hAnsi="Arial" w:cs="Arial"/>
          <w:sz w:val="20"/>
          <w:szCs w:val="20"/>
        </w:rPr>
        <w:br/>
        <w:t xml:space="preserve">- </w:t>
      </w:r>
      <w:r w:rsidR="00617EC8">
        <w:rPr>
          <w:rFonts w:ascii="Arial" w:hAnsi="Arial" w:cs="Arial"/>
          <w:sz w:val="20"/>
          <w:szCs w:val="20"/>
        </w:rPr>
        <w:t>How much sense do the names for variables, functions etc. make in relation to what they do</w:t>
      </w:r>
      <w:r w:rsidRPr="006C571A">
        <w:rPr>
          <w:rFonts w:ascii="Arial" w:hAnsi="Arial" w:cs="Arial"/>
          <w:sz w:val="20"/>
          <w:szCs w:val="20"/>
        </w:rPr>
        <w:t>?</w:t>
      </w:r>
      <w:r w:rsidR="00F63FF1">
        <w:rPr>
          <w:rFonts w:ascii="Arial" w:hAnsi="Arial" w:cs="Arial"/>
          <w:sz w:val="20"/>
          <w:szCs w:val="20"/>
        </w:rPr>
        <w:t xml:space="preserve"> </w:t>
      </w:r>
    </w:p>
    <w:p w14:paraId="55F9F609" w14:textId="77777777" w:rsidR="000C126F" w:rsidRPr="006C571A" w:rsidRDefault="000C126F" w:rsidP="002E0C23">
      <w:pPr>
        <w:rPr>
          <w:rFonts w:ascii="Arial" w:hAnsi="Arial" w:cs="Arial"/>
          <w:sz w:val="20"/>
          <w:szCs w:val="20"/>
        </w:rPr>
      </w:pPr>
    </w:p>
    <w:p w14:paraId="71608D82" w14:textId="4C7D48B5" w:rsidR="000C126F" w:rsidRPr="008C50F1" w:rsidRDefault="008C50F1" w:rsidP="002E0C23">
      <w:pPr>
        <w:rPr>
          <w:rFonts w:ascii="Arial" w:hAnsi="Arial" w:cs="Arial"/>
          <w:color w:val="E36C0A" w:themeColor="accent6" w:themeShade="BF"/>
          <w:sz w:val="20"/>
          <w:szCs w:val="20"/>
        </w:rPr>
      </w:pPr>
      <w:r w:rsidRPr="008C50F1">
        <w:rPr>
          <w:rFonts w:ascii="Arial" w:hAnsi="Arial" w:cs="Arial"/>
          <w:color w:val="E36C0A" w:themeColor="accent6" w:themeShade="BF"/>
          <w:sz w:val="20"/>
          <w:szCs w:val="20"/>
        </w:rPr>
        <w:t>The code is neatly structured, divided into functions for right-hand, left-hand, and drums. Function names are intuitive, and loops are used effectively to avoid repetition. The comments are much more detailed now (e.g., explaining triplets, sixteenth notes, chorus effects), which makes the code easy to follow.</w:t>
      </w:r>
    </w:p>
    <w:p w14:paraId="2021B70E" w14:textId="77777777" w:rsidR="000C126F" w:rsidRPr="006C571A" w:rsidRDefault="000C126F" w:rsidP="002E0C23">
      <w:pPr>
        <w:rPr>
          <w:rFonts w:ascii="Arial" w:hAnsi="Arial" w:cs="Arial"/>
          <w:sz w:val="20"/>
          <w:szCs w:val="20"/>
        </w:rPr>
      </w:pPr>
    </w:p>
    <w:p w14:paraId="48784D1B" w14:textId="77777777" w:rsidR="00BD5D6E" w:rsidRPr="006C571A" w:rsidRDefault="000C126F">
      <w:pPr>
        <w:pStyle w:val="21"/>
        <w:rPr>
          <w:rFonts w:ascii="Arial" w:hAnsi="Arial" w:cs="Arial"/>
          <w:sz w:val="20"/>
          <w:szCs w:val="20"/>
        </w:rPr>
      </w:pPr>
      <w:r w:rsidRPr="006C571A">
        <w:rPr>
          <w:rFonts w:ascii="Arial" w:hAnsi="Arial" w:cs="Arial"/>
          <w:sz w:val="20"/>
          <w:szCs w:val="20"/>
        </w:rPr>
        <w:lastRenderedPageBreak/>
        <w:t>5. What’s One Idea to Make It Even Better?</w:t>
      </w:r>
    </w:p>
    <w:p w14:paraId="4A32E76A" w14:textId="77777777" w:rsidR="000C126F" w:rsidRPr="006C571A" w:rsidRDefault="001716EF">
      <w:pPr>
        <w:rPr>
          <w:rFonts w:ascii="Arial" w:hAnsi="Arial" w:cs="Arial"/>
          <w:sz w:val="20"/>
          <w:szCs w:val="20"/>
        </w:rPr>
      </w:pPr>
      <w:r w:rsidRPr="006C571A">
        <w:rPr>
          <w:rFonts w:ascii="Arial" w:hAnsi="Arial" w:cs="Arial"/>
          <w:sz w:val="20"/>
          <w:szCs w:val="20"/>
        </w:rPr>
        <w:t>Offer one helpful, kind suggestion.</w:t>
      </w:r>
      <w:r w:rsidRPr="006C571A">
        <w:rPr>
          <w:rFonts w:ascii="Arial" w:hAnsi="Arial" w:cs="Arial"/>
          <w:sz w:val="20"/>
          <w:szCs w:val="20"/>
        </w:rPr>
        <w:br/>
        <w:t xml:space="preserve">- Can you suggest one way the </w:t>
      </w:r>
      <w:r w:rsidR="000C126F" w:rsidRPr="006C571A">
        <w:rPr>
          <w:rFonts w:ascii="Arial" w:hAnsi="Arial" w:cs="Arial"/>
          <w:sz w:val="20"/>
          <w:szCs w:val="20"/>
        </w:rPr>
        <w:t>creator</w:t>
      </w:r>
      <w:r w:rsidRPr="006C571A">
        <w:rPr>
          <w:rFonts w:ascii="Arial" w:hAnsi="Arial" w:cs="Arial"/>
          <w:sz w:val="20"/>
          <w:szCs w:val="20"/>
        </w:rPr>
        <w:t xml:space="preserve"> could expand, fix, or improve their project?</w:t>
      </w:r>
    </w:p>
    <w:p w14:paraId="1DE4A8D9" w14:textId="1A2F8B7F" w:rsidR="000C126F" w:rsidRPr="003F16A0" w:rsidRDefault="003F16A0">
      <w:pPr>
        <w:rPr>
          <w:rFonts w:ascii="Arial" w:hAnsi="Arial" w:cs="Arial"/>
          <w:color w:val="E36C0A" w:themeColor="accent6" w:themeShade="BF"/>
          <w:sz w:val="20"/>
          <w:szCs w:val="20"/>
        </w:rPr>
      </w:pPr>
      <w:r w:rsidRPr="003F16A0">
        <w:rPr>
          <w:rFonts w:ascii="Arial" w:hAnsi="Arial" w:cs="Arial"/>
          <w:color w:val="E36C0A" w:themeColor="accent6" w:themeShade="BF"/>
          <w:sz w:val="20"/>
          <w:szCs w:val="20"/>
        </w:rPr>
        <w:t xml:space="preserve">One idea would be to introduce dynamic changes in volume or tempo to create contrast between sections. For example, making the </w:t>
      </w:r>
      <w:proofErr w:type="gramStart"/>
      <w:r w:rsidRPr="003F16A0">
        <w:rPr>
          <w:rFonts w:ascii="Arial" w:hAnsi="Arial" w:cs="Arial"/>
          <w:color w:val="E36C0A" w:themeColor="accent6" w:themeShade="BF"/>
          <w:sz w:val="20"/>
          <w:szCs w:val="20"/>
        </w:rPr>
        <w:t>left hand</w:t>
      </w:r>
      <w:proofErr w:type="gramEnd"/>
      <w:r w:rsidRPr="003F16A0">
        <w:rPr>
          <w:rFonts w:ascii="Arial" w:hAnsi="Arial" w:cs="Arial"/>
          <w:color w:val="E36C0A" w:themeColor="accent6" w:themeShade="BF"/>
          <w:sz w:val="20"/>
          <w:szCs w:val="20"/>
        </w:rPr>
        <w:t xml:space="preserve"> quieter in some places and louder in others would simulate real musical expression.</w:t>
      </w:r>
    </w:p>
    <w:p w14:paraId="682E506A" w14:textId="77777777" w:rsidR="000C126F" w:rsidRPr="006C571A" w:rsidRDefault="000C126F">
      <w:pPr>
        <w:rPr>
          <w:rFonts w:ascii="Arial" w:hAnsi="Arial" w:cs="Arial"/>
          <w:sz w:val="20"/>
          <w:szCs w:val="20"/>
        </w:rPr>
      </w:pPr>
    </w:p>
    <w:p w14:paraId="53CFEC91" w14:textId="77777777" w:rsidR="00BD5D6E" w:rsidRPr="006C571A" w:rsidRDefault="000C126F">
      <w:pPr>
        <w:pStyle w:val="21"/>
        <w:rPr>
          <w:rFonts w:ascii="Arial" w:hAnsi="Arial" w:cs="Arial"/>
          <w:sz w:val="20"/>
          <w:szCs w:val="20"/>
        </w:rPr>
      </w:pPr>
      <w:r w:rsidRPr="006C571A">
        <w:rPr>
          <w:rFonts w:ascii="Arial" w:hAnsi="Arial" w:cs="Arial"/>
          <w:sz w:val="20"/>
          <w:szCs w:val="20"/>
        </w:rPr>
        <w:t>6. Ask a Thoughtful Question</w:t>
      </w:r>
    </w:p>
    <w:p w14:paraId="6AB34C64" w14:textId="77777777" w:rsidR="00BD5D6E" w:rsidRPr="006C571A" w:rsidRDefault="001716EF">
      <w:pPr>
        <w:rPr>
          <w:rFonts w:ascii="Arial" w:hAnsi="Arial" w:cs="Arial"/>
          <w:sz w:val="20"/>
          <w:szCs w:val="20"/>
        </w:rPr>
      </w:pPr>
      <w:r w:rsidRPr="006C571A">
        <w:rPr>
          <w:rFonts w:ascii="Arial" w:hAnsi="Arial" w:cs="Arial"/>
          <w:sz w:val="20"/>
          <w:szCs w:val="20"/>
        </w:rPr>
        <w:t>Help your classmate think more about their creative or coding process.</w:t>
      </w:r>
      <w:r w:rsidRPr="006C571A">
        <w:rPr>
          <w:rFonts w:ascii="Arial" w:hAnsi="Arial" w:cs="Arial"/>
          <w:sz w:val="20"/>
          <w:szCs w:val="20"/>
        </w:rPr>
        <w:br/>
        <w:t>- What question can you ask that gets them thinking about how or why they made something?</w:t>
      </w:r>
    </w:p>
    <w:p w14:paraId="7B8690BC" w14:textId="77777777" w:rsidR="000C126F" w:rsidRPr="00102F52" w:rsidRDefault="000C126F">
      <w:pPr>
        <w:rPr>
          <w:rFonts w:ascii="Arial" w:hAnsi="Arial" w:cs="Arial"/>
          <w:color w:val="E36C0A" w:themeColor="accent6" w:themeShade="BF"/>
          <w:sz w:val="20"/>
          <w:szCs w:val="20"/>
        </w:rPr>
      </w:pPr>
    </w:p>
    <w:p w14:paraId="746B7886" w14:textId="3BF7F5E0" w:rsidR="006C571A" w:rsidRPr="00102F52" w:rsidRDefault="00102F52">
      <w:pPr>
        <w:rPr>
          <w:rFonts w:ascii="Arial" w:hAnsi="Arial" w:cs="Arial"/>
          <w:color w:val="E36C0A" w:themeColor="accent6" w:themeShade="BF"/>
          <w:sz w:val="20"/>
          <w:szCs w:val="20"/>
        </w:rPr>
      </w:pPr>
      <w:r w:rsidRPr="00102F52">
        <w:rPr>
          <w:rFonts w:ascii="Arial" w:hAnsi="Arial" w:cs="Arial"/>
          <w:color w:val="E36C0A" w:themeColor="accent6" w:themeShade="BF"/>
          <w:sz w:val="20"/>
          <w:szCs w:val="20"/>
        </w:rPr>
        <w:t xml:space="preserve">What inspired you to add the chorus effect in the left hand? Do you see this </w:t>
      </w:r>
      <w:proofErr w:type="gramStart"/>
      <w:r w:rsidRPr="00102F52">
        <w:rPr>
          <w:rFonts w:ascii="Arial" w:hAnsi="Arial" w:cs="Arial"/>
          <w:color w:val="E36C0A" w:themeColor="accent6" w:themeShade="BF"/>
          <w:sz w:val="20"/>
          <w:szCs w:val="20"/>
        </w:rPr>
        <w:t>as a way to</w:t>
      </w:r>
      <w:proofErr w:type="gramEnd"/>
      <w:r w:rsidRPr="00102F52">
        <w:rPr>
          <w:rFonts w:ascii="Arial" w:hAnsi="Arial" w:cs="Arial"/>
          <w:color w:val="E36C0A" w:themeColor="accent6" w:themeShade="BF"/>
          <w:sz w:val="20"/>
          <w:szCs w:val="20"/>
        </w:rPr>
        <w:t xml:space="preserve"> move beyond simple reproduction and add your own musical identity?</w:t>
      </w:r>
    </w:p>
    <w:p w14:paraId="59FBB306" w14:textId="77777777" w:rsidR="006C571A" w:rsidRPr="006C571A" w:rsidRDefault="006C571A">
      <w:pPr>
        <w:rPr>
          <w:rFonts w:ascii="Arial" w:hAnsi="Arial" w:cs="Arial"/>
          <w:sz w:val="20"/>
          <w:szCs w:val="20"/>
        </w:rPr>
      </w:pPr>
    </w:p>
    <w:p w14:paraId="280FE13F" w14:textId="77777777" w:rsidR="00BD5D6E" w:rsidRPr="006C571A" w:rsidRDefault="000C126F">
      <w:pPr>
        <w:pStyle w:val="21"/>
        <w:rPr>
          <w:rFonts w:ascii="Arial" w:hAnsi="Arial" w:cs="Arial"/>
          <w:sz w:val="20"/>
          <w:szCs w:val="20"/>
        </w:rPr>
      </w:pPr>
      <w:r w:rsidRPr="006C571A">
        <w:rPr>
          <w:rFonts w:ascii="Arial" w:hAnsi="Arial" w:cs="Arial"/>
          <w:sz w:val="20"/>
          <w:szCs w:val="20"/>
        </w:rPr>
        <w:t>7. Final Thoughts</w:t>
      </w:r>
    </w:p>
    <w:p w14:paraId="0440EF3A" w14:textId="77777777" w:rsidR="00BD5D6E" w:rsidRPr="006C571A" w:rsidRDefault="001716EF">
      <w:pPr>
        <w:rPr>
          <w:rFonts w:ascii="Arial" w:hAnsi="Arial" w:cs="Arial"/>
          <w:sz w:val="20"/>
          <w:szCs w:val="20"/>
        </w:rPr>
      </w:pPr>
      <w:r w:rsidRPr="006C571A">
        <w:rPr>
          <w:rFonts w:ascii="Arial" w:hAnsi="Arial" w:cs="Arial"/>
          <w:sz w:val="20"/>
          <w:szCs w:val="20"/>
        </w:rPr>
        <w:t>Share your overall experience with the project.</w:t>
      </w:r>
      <w:r w:rsidRPr="006C571A">
        <w:rPr>
          <w:rFonts w:ascii="Arial" w:hAnsi="Arial" w:cs="Arial"/>
          <w:sz w:val="20"/>
          <w:szCs w:val="20"/>
        </w:rPr>
        <w:br/>
        <w:t>- In one or two sentences, how would you describe the project and your reaction to it?</w:t>
      </w:r>
    </w:p>
    <w:p w14:paraId="4A264688" w14:textId="56ACB21F" w:rsidR="000C126F" w:rsidRPr="00C41DEB" w:rsidRDefault="00C41DEB">
      <w:pPr>
        <w:rPr>
          <w:rFonts w:ascii="Arial" w:hAnsi="Arial" w:cs="Arial"/>
          <w:color w:val="E36C0A" w:themeColor="accent6" w:themeShade="BF"/>
          <w:sz w:val="20"/>
          <w:szCs w:val="20"/>
        </w:rPr>
      </w:pPr>
      <w:r w:rsidRPr="00C41DEB">
        <w:rPr>
          <w:rFonts w:ascii="Arial" w:hAnsi="Arial" w:cs="Arial"/>
          <w:color w:val="E36C0A" w:themeColor="accent6" w:themeShade="BF"/>
          <w:sz w:val="20"/>
          <w:szCs w:val="20"/>
        </w:rPr>
        <w:t>This is a strong project that shows both technical skill and musical creativity. The right-hand melody, left-hand accompaniment, and drum rhythms already create a cohesive and enjoyable piece. With a little more polish, it could sound like a performance rather than just code.</w:t>
      </w:r>
    </w:p>
    <w:p w14:paraId="396CADAB" w14:textId="77777777" w:rsidR="00E8431D" w:rsidRPr="006C571A" w:rsidRDefault="00E8431D">
      <w:pPr>
        <w:rPr>
          <w:rFonts w:ascii="Arial" w:hAnsi="Arial" w:cs="Arial"/>
          <w:sz w:val="20"/>
          <w:szCs w:val="20"/>
        </w:rPr>
      </w:pPr>
    </w:p>
    <w:p w14:paraId="194F3FEE" w14:textId="77777777" w:rsidR="000C126F" w:rsidRPr="006C571A" w:rsidRDefault="000C126F">
      <w:pPr>
        <w:rPr>
          <w:rFonts w:ascii="Arial" w:hAnsi="Arial" w:cs="Arial"/>
          <w:sz w:val="20"/>
          <w:szCs w:val="20"/>
        </w:rPr>
      </w:pPr>
      <w:r w:rsidRPr="006C571A">
        <w:rPr>
          <w:rFonts w:ascii="Arial" w:hAnsi="Arial" w:cs="Arial"/>
          <w:sz w:val="20"/>
          <w:szCs w:val="20"/>
        </w:rPr>
        <w:t>*Remember to document your progress, thoughts, reflections and so in in your journal!</w:t>
      </w:r>
    </w:p>
    <w:p w14:paraId="105459E4" w14:textId="77777777" w:rsidR="006C571A" w:rsidRPr="006C571A" w:rsidRDefault="006C571A">
      <w:pPr>
        <w:rPr>
          <w:rFonts w:ascii="Arial" w:hAnsi="Arial" w:cs="Arial"/>
          <w:sz w:val="20"/>
          <w:szCs w:val="20"/>
        </w:rPr>
      </w:pPr>
    </w:p>
    <w:sectPr w:rsidR="006C571A" w:rsidRPr="006C571A"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BD02" w14:textId="77777777" w:rsidR="007B0845" w:rsidRDefault="007B0845" w:rsidP="006C571A">
      <w:pPr>
        <w:spacing w:after="0" w:line="240" w:lineRule="auto"/>
      </w:pPr>
      <w:r>
        <w:separator/>
      </w:r>
    </w:p>
  </w:endnote>
  <w:endnote w:type="continuationSeparator" w:id="0">
    <w:p w14:paraId="24B9DD69" w14:textId="77777777" w:rsidR="007B0845" w:rsidRDefault="007B0845" w:rsidP="006C5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76E6" w14:textId="77777777" w:rsidR="007B0845" w:rsidRDefault="007B0845" w:rsidP="006C571A">
      <w:pPr>
        <w:spacing w:after="0" w:line="240" w:lineRule="auto"/>
      </w:pPr>
      <w:r>
        <w:separator/>
      </w:r>
    </w:p>
  </w:footnote>
  <w:footnote w:type="continuationSeparator" w:id="0">
    <w:p w14:paraId="10760897" w14:textId="77777777" w:rsidR="007B0845" w:rsidRDefault="007B0845" w:rsidP="006C5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447A" w14:textId="77777777" w:rsidR="006C571A" w:rsidRPr="006C571A" w:rsidRDefault="006C571A">
    <w:pPr>
      <w:pStyle w:val="a5"/>
      <w:rPr>
        <w:rFonts w:ascii="Arial" w:hAnsi="Arial" w:cs="Arial"/>
        <w:b/>
        <w:bCs/>
        <w:color w:val="4F81BD" w:themeColor="accent1"/>
        <w:sz w:val="28"/>
        <w:szCs w:val="28"/>
        <w:lang w:val="en-AU"/>
      </w:rPr>
    </w:pPr>
    <w:r w:rsidRPr="006C571A">
      <w:rPr>
        <w:rFonts w:ascii="Arial" w:hAnsi="Arial" w:cs="Arial"/>
        <w:b/>
        <w:bCs/>
        <w:color w:val="4F81BD" w:themeColor="accent1"/>
        <w:sz w:val="28"/>
        <w:szCs w:val="28"/>
        <w:lang w:val="en-AU"/>
      </w:rPr>
      <w:t>Peer Review for Creative Coding Prototypes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1244889">
    <w:abstractNumId w:val="8"/>
  </w:num>
  <w:num w:numId="2" w16cid:durableId="1308626894">
    <w:abstractNumId w:val="6"/>
  </w:num>
  <w:num w:numId="3" w16cid:durableId="1729841219">
    <w:abstractNumId w:val="5"/>
  </w:num>
  <w:num w:numId="4" w16cid:durableId="277108679">
    <w:abstractNumId w:val="4"/>
  </w:num>
  <w:num w:numId="5" w16cid:durableId="1661041179">
    <w:abstractNumId w:val="7"/>
  </w:num>
  <w:num w:numId="6" w16cid:durableId="465977763">
    <w:abstractNumId w:val="3"/>
  </w:num>
  <w:num w:numId="7" w16cid:durableId="1710759322">
    <w:abstractNumId w:val="2"/>
  </w:num>
  <w:num w:numId="8" w16cid:durableId="1706981016">
    <w:abstractNumId w:val="1"/>
  </w:num>
  <w:num w:numId="9" w16cid:durableId="94542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45"/>
    <w:rsid w:val="00034616"/>
    <w:rsid w:val="0006063C"/>
    <w:rsid w:val="000741CD"/>
    <w:rsid w:val="000C126F"/>
    <w:rsid w:val="000C59A6"/>
    <w:rsid w:val="000F2A19"/>
    <w:rsid w:val="00102F52"/>
    <w:rsid w:val="0015074B"/>
    <w:rsid w:val="001716EF"/>
    <w:rsid w:val="002055CC"/>
    <w:rsid w:val="0026651C"/>
    <w:rsid w:val="0029639D"/>
    <w:rsid w:val="002B42C7"/>
    <w:rsid w:val="002E0C23"/>
    <w:rsid w:val="00326F90"/>
    <w:rsid w:val="003F16A0"/>
    <w:rsid w:val="00617EC8"/>
    <w:rsid w:val="0062430F"/>
    <w:rsid w:val="006C571A"/>
    <w:rsid w:val="007131F4"/>
    <w:rsid w:val="0072661C"/>
    <w:rsid w:val="007B0845"/>
    <w:rsid w:val="00805BB4"/>
    <w:rsid w:val="00853D0D"/>
    <w:rsid w:val="008C50F1"/>
    <w:rsid w:val="009E3D15"/>
    <w:rsid w:val="00A415B5"/>
    <w:rsid w:val="00AA1D8D"/>
    <w:rsid w:val="00B47730"/>
    <w:rsid w:val="00BD5D6E"/>
    <w:rsid w:val="00C17D2C"/>
    <w:rsid w:val="00C3118A"/>
    <w:rsid w:val="00C41DEB"/>
    <w:rsid w:val="00C46C2D"/>
    <w:rsid w:val="00CB0664"/>
    <w:rsid w:val="00D32930"/>
    <w:rsid w:val="00D50371"/>
    <w:rsid w:val="00E34504"/>
    <w:rsid w:val="00E8431D"/>
    <w:rsid w:val="00F17A27"/>
    <w:rsid w:val="00F35ED1"/>
    <w:rsid w:val="00F525A0"/>
    <w:rsid w:val="00F634B6"/>
    <w:rsid w:val="00F63FF1"/>
    <w:rsid w:val="00F810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91526"/>
  <w14:defaultImageDpi w14:val="300"/>
  <w15:docId w15:val="{18D3B568-EFE1-194B-89D5-2511872A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88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Downloads/Peer%20Review%20Creative%20Coding%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Peer Review Creative Coding Project.dotx</Template>
  <TotalTime>0</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Jinyi Sun</dc:creator>
  <cp:keywords/>
  <dc:description>Early Peer Review</dc:description>
  <cp:lastModifiedBy>Jinyi Sun</cp:lastModifiedBy>
  <cp:revision>2</cp:revision>
  <dcterms:created xsi:type="dcterms:W3CDTF">2025-10-21T06:42:00Z</dcterms:created>
  <dcterms:modified xsi:type="dcterms:W3CDTF">2025-10-21T06:42:00Z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2025-09-15T02:11:14Z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783bfb0c-84ed-4bdc-a1c5-88570759bca0</vt:lpwstr>
  </property>
  <property fmtid="{D5CDD505-2E9C-101B-9397-08002B2CF9AE}" pid="8" name="MSIP_Label_51a6c3db-1667-4f49-995a-8b9973972958_ContentBits">
    <vt:lpwstr>0</vt:lpwstr>
  </property>
  <property fmtid="{D5CDD505-2E9C-101B-9397-08002B2CF9AE}" pid="9" name="MSIP_Label_51a6c3db-1667-4f49-995a-8b9973972958_Tag">
    <vt:lpwstr>50, 3, 0, 1</vt:lpwstr>
  </property>
</Properties>
</file>